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250" w:rsidRDefault="00966E72">
      <w:pPr>
        <w:pStyle w:val="Heading1"/>
      </w:pPr>
      <w:r>
        <w:t>Legal Support Section - App Flow (Simple Version)</w:t>
      </w:r>
    </w:p>
    <w:p w:rsidR="006B3250" w:rsidRDefault="00966E72">
      <w:pPr>
        <w:pStyle w:val="Heading2"/>
      </w:pPr>
      <w:r>
        <w:t xml:space="preserve"> </w:t>
      </w:r>
      <w:r w:rsidRPr="008B6862">
        <w:rPr>
          <w:color w:val="FF0000"/>
        </w:rPr>
        <w:t xml:space="preserve">Services </w:t>
      </w:r>
      <w:proofErr w:type="gramStart"/>
      <w:r w:rsidRPr="008B6862">
        <w:rPr>
          <w:color w:val="FF0000"/>
        </w:rPr>
        <w:t>Available</w:t>
      </w:r>
      <w:r w:rsidR="008B6862">
        <w:rPr>
          <w:color w:val="FF0000"/>
        </w:rPr>
        <w:t xml:space="preserve"> :</w:t>
      </w:r>
      <w:proofErr w:type="gramEnd"/>
    </w:p>
    <w:p w:rsidR="006B3250" w:rsidRPr="008B6862" w:rsidRDefault="00966E72">
      <w:pPr>
        <w:rPr>
          <w:b/>
        </w:rPr>
      </w:pPr>
      <w:r w:rsidRPr="008B6862">
        <w:rPr>
          <w:b/>
        </w:rPr>
        <w:t>• GST Registration</w:t>
      </w:r>
    </w:p>
    <w:p w:rsidR="006B3250" w:rsidRPr="008B6862" w:rsidRDefault="00966E72">
      <w:pPr>
        <w:rPr>
          <w:b/>
        </w:rPr>
      </w:pPr>
      <w:r w:rsidRPr="008B6862">
        <w:rPr>
          <w:b/>
        </w:rPr>
        <w:t>• GST Filing</w:t>
      </w:r>
    </w:p>
    <w:p w:rsidR="006B3250" w:rsidRPr="008B6862" w:rsidRDefault="00966E72">
      <w:pPr>
        <w:rPr>
          <w:b/>
        </w:rPr>
      </w:pPr>
      <w:r w:rsidRPr="008B6862">
        <w:rPr>
          <w:b/>
        </w:rPr>
        <w:t>• Income Tax Filing</w:t>
      </w:r>
    </w:p>
    <w:p w:rsidR="006B3250" w:rsidRPr="008B6862" w:rsidRDefault="00966E72">
      <w:pPr>
        <w:rPr>
          <w:b/>
        </w:rPr>
      </w:pPr>
      <w:r w:rsidRPr="008B6862">
        <w:rPr>
          <w:b/>
        </w:rPr>
        <w:t>• ROC Filing</w:t>
      </w:r>
    </w:p>
    <w:p w:rsidR="006B3250" w:rsidRPr="008B6862" w:rsidRDefault="00966E72">
      <w:pPr>
        <w:rPr>
          <w:b/>
        </w:rPr>
      </w:pPr>
      <w:r w:rsidRPr="008B6862">
        <w:rPr>
          <w:b/>
        </w:rPr>
        <w:t>• Import Export Registration</w:t>
      </w:r>
    </w:p>
    <w:p w:rsidR="006B3250" w:rsidRPr="008B6862" w:rsidRDefault="00966E72">
      <w:pPr>
        <w:rPr>
          <w:b/>
        </w:rPr>
      </w:pPr>
      <w:r w:rsidRPr="008B6862">
        <w:rPr>
          <w:b/>
        </w:rPr>
        <w:t>• MSME Registration</w:t>
      </w:r>
    </w:p>
    <w:p w:rsidR="006B3250" w:rsidRPr="008B6862" w:rsidRDefault="00966E72">
      <w:pPr>
        <w:rPr>
          <w:b/>
        </w:rPr>
      </w:pPr>
      <w:r w:rsidRPr="008B6862">
        <w:rPr>
          <w:b/>
        </w:rPr>
        <w:t>• Trade Mark Filing</w:t>
      </w:r>
    </w:p>
    <w:p w:rsidR="006B3250" w:rsidRPr="008B6862" w:rsidRDefault="00966E72">
      <w:pPr>
        <w:rPr>
          <w:b/>
        </w:rPr>
      </w:pPr>
      <w:r w:rsidRPr="008B6862">
        <w:rPr>
          <w:b/>
        </w:rPr>
        <w:t>• FSSAI (Food License)</w:t>
      </w:r>
    </w:p>
    <w:p w:rsidR="006B3250" w:rsidRPr="008B6862" w:rsidRDefault="00966E72">
      <w:pPr>
        <w:rPr>
          <w:b/>
        </w:rPr>
      </w:pPr>
      <w:r w:rsidRPr="008B6862">
        <w:rPr>
          <w:b/>
        </w:rPr>
        <w:t>• PF / ESIC Registration</w:t>
      </w:r>
    </w:p>
    <w:p w:rsidR="006B3250" w:rsidRPr="008B6862" w:rsidRDefault="00966E72">
      <w:pPr>
        <w:rPr>
          <w:b/>
        </w:rPr>
      </w:pPr>
      <w:r w:rsidRPr="008B6862">
        <w:rPr>
          <w:b/>
        </w:rPr>
        <w:t>•</w:t>
      </w:r>
      <w:r w:rsidRPr="008B6862">
        <w:rPr>
          <w:b/>
        </w:rPr>
        <w:t xml:space="preserve"> ISO Certification</w:t>
      </w:r>
    </w:p>
    <w:p w:rsidR="006B3250" w:rsidRPr="008B6862" w:rsidRDefault="00966E72">
      <w:pPr>
        <w:rPr>
          <w:b/>
        </w:rPr>
      </w:pPr>
      <w:r w:rsidRPr="008B6862">
        <w:rPr>
          <w:b/>
        </w:rPr>
        <w:t>• Proprietorship Company Registration</w:t>
      </w:r>
    </w:p>
    <w:p w:rsidR="006B3250" w:rsidRPr="008B6862" w:rsidRDefault="00966E72">
      <w:pPr>
        <w:rPr>
          <w:b/>
        </w:rPr>
      </w:pPr>
      <w:r w:rsidRPr="008B6862">
        <w:rPr>
          <w:b/>
        </w:rPr>
        <w:t>• Partnership Company Registration</w:t>
      </w:r>
    </w:p>
    <w:p w:rsidR="006B3250" w:rsidRPr="008B6862" w:rsidRDefault="00966E72">
      <w:pPr>
        <w:rPr>
          <w:b/>
        </w:rPr>
      </w:pPr>
      <w:r w:rsidRPr="008B6862">
        <w:rPr>
          <w:b/>
        </w:rPr>
        <w:t>• Private Limited / LLP Registration</w:t>
      </w:r>
    </w:p>
    <w:p w:rsidR="006B3250" w:rsidRPr="008B6862" w:rsidRDefault="00966E72">
      <w:pPr>
        <w:rPr>
          <w:b/>
        </w:rPr>
      </w:pPr>
      <w:r w:rsidRPr="008B6862">
        <w:rPr>
          <w:b/>
        </w:rPr>
        <w:t>• NGO Registration</w:t>
      </w:r>
    </w:p>
    <w:p w:rsidR="006B3250" w:rsidRDefault="00966E72">
      <w:pPr>
        <w:pStyle w:val="Heading2"/>
      </w:pPr>
      <w:r>
        <w:t>🔁</w:t>
      </w:r>
      <w:r>
        <w:t xml:space="preserve"> App Flow (Step-by-Step)</w:t>
      </w:r>
    </w:p>
    <w:p w:rsidR="006B3250" w:rsidRPr="008B6862" w:rsidRDefault="00966E72" w:rsidP="008B6862">
      <w:pPr>
        <w:pStyle w:val="ListBullet"/>
        <w:numPr>
          <w:ilvl w:val="0"/>
          <w:numId w:val="10"/>
        </w:numPr>
        <w:rPr>
          <w:b/>
        </w:rPr>
      </w:pPr>
      <w:r w:rsidRPr="008B6862">
        <w:rPr>
          <w:b/>
        </w:rPr>
        <w:t>Step 1: Service Select Kare</w:t>
      </w:r>
    </w:p>
    <w:p w:rsidR="006B3250" w:rsidRDefault="00966E72">
      <w:r>
        <w:t>User app me list se service choose karega (jaise G</w:t>
      </w:r>
      <w:r>
        <w:t>ST Registration).</w:t>
      </w:r>
    </w:p>
    <w:p w:rsidR="006B3250" w:rsidRPr="008B6862" w:rsidRDefault="00966E72" w:rsidP="008B6862">
      <w:pPr>
        <w:pStyle w:val="ListBullet"/>
        <w:numPr>
          <w:ilvl w:val="0"/>
          <w:numId w:val="10"/>
        </w:numPr>
        <w:rPr>
          <w:b/>
        </w:rPr>
      </w:pPr>
      <w:r w:rsidRPr="008B6862">
        <w:rPr>
          <w:b/>
        </w:rPr>
        <w:t>Step 2: Required Documents Dekhe</w:t>
      </w:r>
    </w:p>
    <w:p w:rsidR="006B3250" w:rsidRDefault="00966E72">
      <w:r>
        <w:t xml:space="preserve">Service </w:t>
      </w:r>
      <w:proofErr w:type="spellStart"/>
      <w:r>
        <w:t>ke</w:t>
      </w:r>
      <w:proofErr w:type="spellEnd"/>
      <w:r>
        <w:t xml:space="preserve"> page me likha hoga ki kaun kaun se documents chahiye aur upload buttons honge.</w:t>
      </w:r>
    </w:p>
    <w:p w:rsidR="006B3250" w:rsidRPr="008B6862" w:rsidRDefault="00966E72" w:rsidP="008B6862">
      <w:pPr>
        <w:pStyle w:val="ListBullet"/>
        <w:numPr>
          <w:ilvl w:val="0"/>
          <w:numId w:val="10"/>
        </w:numPr>
        <w:rPr>
          <w:b/>
        </w:rPr>
      </w:pPr>
      <w:r w:rsidRPr="008B6862">
        <w:rPr>
          <w:b/>
        </w:rPr>
        <w:t>Step 3: Document Upload Kare</w:t>
      </w:r>
    </w:p>
    <w:p w:rsidR="006B3250" w:rsidRDefault="00966E72">
      <w:r>
        <w:t>User apne mobile se photo leke ya PDF upload karega. Upload hone ke baad green t</w:t>
      </w:r>
      <w:r>
        <w:t xml:space="preserve">ick show </w:t>
      </w:r>
      <w:proofErr w:type="spellStart"/>
      <w:r>
        <w:t>hoga</w:t>
      </w:r>
      <w:proofErr w:type="spellEnd"/>
      <w:r>
        <w:t>.</w:t>
      </w:r>
    </w:p>
    <w:p w:rsidR="008B6862" w:rsidRDefault="008B6862"/>
    <w:p w:rsidR="008B6862" w:rsidRPr="008B6862" w:rsidRDefault="008B6862" w:rsidP="008B6862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6B3250" w:rsidRPr="008B6862" w:rsidRDefault="00966E72" w:rsidP="008B6862">
      <w:pPr>
        <w:pStyle w:val="ListBullet"/>
        <w:numPr>
          <w:ilvl w:val="0"/>
          <w:numId w:val="10"/>
        </w:numPr>
        <w:rPr>
          <w:b/>
        </w:rPr>
      </w:pPr>
      <w:r w:rsidRPr="008B6862">
        <w:rPr>
          <w:b/>
        </w:rPr>
        <w:t xml:space="preserve">Step 4: Payment </w:t>
      </w:r>
      <w:proofErr w:type="spellStart"/>
      <w:r w:rsidRPr="008B6862">
        <w:rPr>
          <w:b/>
        </w:rPr>
        <w:t>Kare</w:t>
      </w:r>
      <w:proofErr w:type="spellEnd"/>
    </w:p>
    <w:p w:rsidR="006B3250" w:rsidRDefault="00966E72">
      <w:r>
        <w:t>Upload ke baad 'Proceed to Payment' button aayega. User online payment karega (UPI, Card, Net Banking).</w:t>
      </w:r>
    </w:p>
    <w:p w:rsidR="006B3250" w:rsidRPr="008B6862" w:rsidRDefault="00966E72" w:rsidP="008B6862">
      <w:pPr>
        <w:pStyle w:val="ListBullet"/>
        <w:numPr>
          <w:ilvl w:val="0"/>
          <w:numId w:val="10"/>
        </w:numPr>
        <w:rPr>
          <w:b/>
        </w:rPr>
      </w:pPr>
      <w:r w:rsidRPr="008B6862">
        <w:rPr>
          <w:b/>
        </w:rPr>
        <w:t>Step 5: Application Process</w:t>
      </w:r>
    </w:p>
    <w:p w:rsidR="006B3250" w:rsidRDefault="00966E72">
      <w:r>
        <w:t>Admin documents verify karega aur jab complete hoga to certificate ready hoga.</w:t>
      </w:r>
    </w:p>
    <w:p w:rsidR="006B3250" w:rsidRPr="008B6862" w:rsidRDefault="00966E72" w:rsidP="008B6862">
      <w:pPr>
        <w:pStyle w:val="ListBullet"/>
        <w:numPr>
          <w:ilvl w:val="0"/>
          <w:numId w:val="10"/>
        </w:numPr>
        <w:rPr>
          <w:b/>
        </w:rPr>
      </w:pPr>
      <w:r w:rsidRPr="008B6862">
        <w:rPr>
          <w:b/>
        </w:rPr>
        <w:t>Step 6: Certificate Download Kare</w:t>
      </w:r>
    </w:p>
    <w:p w:rsidR="006B3250" w:rsidRDefault="00966E72">
      <w:r>
        <w:t xml:space="preserve">User </w:t>
      </w:r>
      <w:proofErr w:type="gramStart"/>
      <w:r>
        <w:t>ko</w:t>
      </w:r>
      <w:proofErr w:type="gramEnd"/>
      <w:r>
        <w:t xml:space="preserve"> message milega 'Your Certificate is Ready!' aur wo PDF download kar sakta hai.</w:t>
      </w:r>
    </w:p>
    <w:p w:rsidR="006B3250" w:rsidRPr="008B6862" w:rsidRDefault="00966E72" w:rsidP="008B6862">
      <w:pPr>
        <w:pStyle w:val="ListBullet"/>
        <w:numPr>
          <w:ilvl w:val="0"/>
          <w:numId w:val="10"/>
        </w:numPr>
        <w:rPr>
          <w:b/>
        </w:rPr>
      </w:pPr>
      <w:r w:rsidRPr="008B6862">
        <w:rPr>
          <w:b/>
        </w:rPr>
        <w:t>Step 7: Certificate Tracking</w:t>
      </w:r>
    </w:p>
    <w:p w:rsidR="006B3250" w:rsidRDefault="00966E72">
      <w:r>
        <w:t xml:space="preserve">User track kar sakta hai: Submitted → </w:t>
      </w:r>
      <w:proofErr w:type="gramStart"/>
      <w:r>
        <w:t>Processing</w:t>
      </w:r>
      <w:proofErr w:type="gramEnd"/>
      <w:r>
        <w:t xml:space="preserve"> → Verified → Certificate Ready.</w:t>
      </w:r>
    </w:p>
    <w:p w:rsidR="006B3250" w:rsidRPr="008B6862" w:rsidRDefault="00966E72" w:rsidP="008B6862">
      <w:pPr>
        <w:pStyle w:val="ListBullet"/>
        <w:numPr>
          <w:ilvl w:val="0"/>
          <w:numId w:val="10"/>
        </w:numPr>
        <w:rPr>
          <w:b/>
        </w:rPr>
      </w:pPr>
      <w:r w:rsidRPr="008B6862">
        <w:rPr>
          <w:b/>
        </w:rPr>
        <w:t xml:space="preserve">Step 8: Chat </w:t>
      </w:r>
      <w:r w:rsidRPr="008B6862">
        <w:rPr>
          <w:b/>
        </w:rPr>
        <w:t>Support</w:t>
      </w:r>
    </w:p>
    <w:p w:rsidR="00966E72" w:rsidRDefault="00966E72">
      <w:r>
        <w:t xml:space="preserve">App me hi chat option rahega jahan user support team se </w:t>
      </w:r>
      <w:proofErr w:type="spellStart"/>
      <w:r>
        <w:t>baat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>…</w:t>
      </w:r>
    </w:p>
    <w:p w:rsidR="008B6862" w:rsidRDefault="00966E72" w:rsidP="00966E72">
      <w:pPr>
        <w:pStyle w:val="Heading2"/>
        <w:rPr>
          <w:sz w:val="28"/>
          <w:szCs w:val="28"/>
        </w:rPr>
      </w:pPr>
      <w:r w:rsidRPr="00966E72">
        <w:rPr>
          <w:sz w:val="28"/>
          <w:szCs w:val="28"/>
        </w:rPr>
        <w:t xml:space="preserve">App Me </w:t>
      </w:r>
      <w:proofErr w:type="spellStart"/>
      <w:r w:rsidRPr="00966E72">
        <w:rPr>
          <w:sz w:val="28"/>
          <w:szCs w:val="28"/>
        </w:rPr>
        <w:t>Kya</w:t>
      </w:r>
      <w:proofErr w:type="spellEnd"/>
      <w:r w:rsidRPr="00966E72">
        <w:rPr>
          <w:sz w:val="28"/>
          <w:szCs w:val="28"/>
        </w:rPr>
        <w:t xml:space="preserve"> </w:t>
      </w:r>
      <w:proofErr w:type="spellStart"/>
      <w:r w:rsidRPr="00966E72">
        <w:rPr>
          <w:sz w:val="28"/>
          <w:szCs w:val="28"/>
        </w:rPr>
        <w:t>Dikhega</w:t>
      </w:r>
      <w:proofErr w:type="spellEnd"/>
    </w:p>
    <w:p w:rsidR="00966E72" w:rsidRPr="00966E72" w:rsidRDefault="00966E72" w:rsidP="00966E72"/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511"/>
        <w:gridCol w:w="6849"/>
      </w:tblGrid>
      <w:tr w:rsidR="00966E72" w:rsidTr="00966E72">
        <w:trPr>
          <w:trHeight w:val="371"/>
        </w:trPr>
        <w:tc>
          <w:tcPr>
            <w:tcW w:w="2511" w:type="dxa"/>
          </w:tcPr>
          <w:p w:rsidR="00966E72" w:rsidRPr="00966E72" w:rsidRDefault="00966E72">
            <w:pPr>
              <w:rPr>
                <w:b/>
              </w:rPr>
            </w:pPr>
            <w:r w:rsidRPr="00966E72">
              <w:rPr>
                <w:b/>
              </w:rPr>
              <w:t>Screen</w:t>
            </w:r>
          </w:p>
        </w:tc>
        <w:tc>
          <w:tcPr>
            <w:tcW w:w="6849" w:type="dxa"/>
          </w:tcPr>
          <w:p w:rsidR="00966E72" w:rsidRPr="00966E72" w:rsidRDefault="00966E72">
            <w:pPr>
              <w:rPr>
                <w:b/>
              </w:rPr>
            </w:pPr>
            <w:r w:rsidRPr="00966E72">
              <w:rPr>
                <w:b/>
              </w:rPr>
              <w:t>Description</w:t>
            </w:r>
          </w:p>
        </w:tc>
      </w:tr>
      <w:tr w:rsidR="00966E72" w:rsidTr="00966E72">
        <w:trPr>
          <w:trHeight w:val="389"/>
        </w:trPr>
        <w:tc>
          <w:tcPr>
            <w:tcW w:w="2511" w:type="dxa"/>
          </w:tcPr>
          <w:p w:rsidR="00966E72" w:rsidRPr="00966E72" w:rsidRDefault="00966E72">
            <w:pPr>
              <w:rPr>
                <w:b/>
              </w:rPr>
            </w:pPr>
            <w:r w:rsidRPr="00966E72">
              <w:rPr>
                <w:b/>
              </w:rPr>
              <w:t>Home Page</w:t>
            </w:r>
          </w:p>
        </w:tc>
        <w:tc>
          <w:tcPr>
            <w:tcW w:w="6849" w:type="dxa"/>
          </w:tcPr>
          <w:p w:rsidR="00966E72" w:rsidRDefault="00966E72" w:rsidP="001035EE">
            <w:r>
              <w:t>Legal services list (with icons)</w:t>
            </w:r>
          </w:p>
        </w:tc>
      </w:tr>
      <w:tr w:rsidR="00966E72" w:rsidTr="00966E72">
        <w:trPr>
          <w:trHeight w:val="371"/>
        </w:trPr>
        <w:tc>
          <w:tcPr>
            <w:tcW w:w="2511" w:type="dxa"/>
          </w:tcPr>
          <w:p w:rsidR="00966E72" w:rsidRPr="00966E72" w:rsidRDefault="00966E72">
            <w:pPr>
              <w:rPr>
                <w:b/>
              </w:rPr>
            </w:pPr>
            <w:r w:rsidRPr="00966E72">
              <w:rPr>
                <w:b/>
              </w:rPr>
              <w:t>Service Details Page</w:t>
            </w:r>
          </w:p>
        </w:tc>
        <w:tc>
          <w:tcPr>
            <w:tcW w:w="6849" w:type="dxa"/>
          </w:tcPr>
          <w:p w:rsidR="00966E72" w:rsidRDefault="00966E72">
            <w:r>
              <w:t>Required documents, upload buttons, and payment info</w:t>
            </w:r>
          </w:p>
        </w:tc>
      </w:tr>
      <w:tr w:rsidR="00966E72" w:rsidTr="00966E72">
        <w:trPr>
          <w:trHeight w:val="371"/>
        </w:trPr>
        <w:tc>
          <w:tcPr>
            <w:tcW w:w="2511" w:type="dxa"/>
          </w:tcPr>
          <w:p w:rsidR="00966E72" w:rsidRPr="00966E72" w:rsidRDefault="00966E72">
            <w:pPr>
              <w:rPr>
                <w:b/>
              </w:rPr>
            </w:pPr>
            <w:r w:rsidRPr="00966E72">
              <w:rPr>
                <w:b/>
              </w:rPr>
              <w:t>Upload Page</w:t>
            </w:r>
          </w:p>
        </w:tc>
        <w:tc>
          <w:tcPr>
            <w:tcW w:w="6849" w:type="dxa"/>
          </w:tcPr>
          <w:p w:rsidR="00966E72" w:rsidRDefault="00966E72">
            <w:r>
              <w:t>File/photo upload for each document</w:t>
            </w:r>
          </w:p>
        </w:tc>
      </w:tr>
      <w:tr w:rsidR="00966E72" w:rsidTr="00966E72">
        <w:trPr>
          <w:trHeight w:val="371"/>
        </w:trPr>
        <w:tc>
          <w:tcPr>
            <w:tcW w:w="2511" w:type="dxa"/>
          </w:tcPr>
          <w:p w:rsidR="00966E72" w:rsidRPr="00966E72" w:rsidRDefault="00966E72">
            <w:pPr>
              <w:rPr>
                <w:b/>
              </w:rPr>
            </w:pPr>
            <w:r w:rsidRPr="00966E72">
              <w:rPr>
                <w:b/>
              </w:rPr>
              <w:t>Payment Page</w:t>
            </w:r>
          </w:p>
        </w:tc>
        <w:tc>
          <w:tcPr>
            <w:tcW w:w="6849" w:type="dxa"/>
          </w:tcPr>
          <w:p w:rsidR="00966E72" w:rsidRDefault="00966E72">
            <w:r>
              <w:t>Secure online payment</w:t>
            </w:r>
          </w:p>
        </w:tc>
      </w:tr>
      <w:tr w:rsidR="00966E72" w:rsidTr="00966E72">
        <w:trPr>
          <w:trHeight w:val="389"/>
        </w:trPr>
        <w:tc>
          <w:tcPr>
            <w:tcW w:w="2511" w:type="dxa"/>
          </w:tcPr>
          <w:p w:rsidR="00966E72" w:rsidRPr="00966E72" w:rsidRDefault="00966E72">
            <w:pPr>
              <w:rPr>
                <w:b/>
              </w:rPr>
            </w:pPr>
            <w:r w:rsidRPr="00966E72">
              <w:rPr>
                <w:b/>
              </w:rPr>
              <w:t>Tracking Page</w:t>
            </w:r>
          </w:p>
        </w:tc>
        <w:tc>
          <w:tcPr>
            <w:tcW w:w="6849" w:type="dxa"/>
          </w:tcPr>
          <w:p w:rsidR="00966E72" w:rsidRDefault="00966E72">
            <w:r>
              <w:t>Step-wise application status</w:t>
            </w:r>
          </w:p>
        </w:tc>
      </w:tr>
      <w:tr w:rsidR="00966E72" w:rsidTr="00966E72">
        <w:trPr>
          <w:trHeight w:val="371"/>
        </w:trPr>
        <w:tc>
          <w:tcPr>
            <w:tcW w:w="2511" w:type="dxa"/>
            <w:tcBorders>
              <w:bottom w:val="single" w:sz="4" w:space="0" w:color="auto"/>
            </w:tcBorders>
          </w:tcPr>
          <w:p w:rsidR="00966E72" w:rsidRPr="00966E72" w:rsidRDefault="00966E72" w:rsidP="001035EE">
            <w:pPr>
              <w:rPr>
                <w:b/>
              </w:rPr>
            </w:pPr>
            <w:r w:rsidRPr="00966E72">
              <w:rPr>
                <w:b/>
              </w:rPr>
              <w:t>Certificate Page</w:t>
            </w:r>
          </w:p>
        </w:tc>
        <w:tc>
          <w:tcPr>
            <w:tcW w:w="6849" w:type="dxa"/>
            <w:tcBorders>
              <w:bottom w:val="single" w:sz="4" w:space="0" w:color="auto"/>
            </w:tcBorders>
          </w:tcPr>
          <w:p w:rsidR="00966E72" w:rsidRDefault="00966E72">
            <w:r>
              <w:t>Download issued certificate</w:t>
            </w:r>
          </w:p>
        </w:tc>
      </w:tr>
      <w:tr w:rsidR="00966E72" w:rsidTr="00966E72">
        <w:trPr>
          <w:trHeight w:val="389"/>
        </w:trPr>
        <w:tc>
          <w:tcPr>
            <w:tcW w:w="2511" w:type="dxa"/>
            <w:tcBorders>
              <w:bottom w:val="single" w:sz="4" w:space="0" w:color="auto"/>
            </w:tcBorders>
          </w:tcPr>
          <w:p w:rsidR="00966E72" w:rsidRPr="00966E72" w:rsidRDefault="00966E72">
            <w:pPr>
              <w:rPr>
                <w:b/>
              </w:rPr>
            </w:pPr>
            <w:r w:rsidRPr="00966E72">
              <w:rPr>
                <w:b/>
              </w:rPr>
              <w:t>Chat Page</w:t>
            </w:r>
          </w:p>
        </w:tc>
        <w:tc>
          <w:tcPr>
            <w:tcW w:w="6849" w:type="dxa"/>
            <w:tcBorders>
              <w:bottom w:val="single" w:sz="4" w:space="0" w:color="auto"/>
            </w:tcBorders>
          </w:tcPr>
          <w:p w:rsidR="00966E72" w:rsidRDefault="00966E72">
            <w:r>
              <w:t>Talk to support directly</w:t>
            </w:r>
          </w:p>
        </w:tc>
      </w:tr>
    </w:tbl>
    <w:p w:rsidR="00966E72" w:rsidRDefault="00966E72"/>
    <w:p w:rsidR="006B3250" w:rsidRDefault="00966E72">
      <w:pPr>
        <w:pStyle w:val="Heading2"/>
      </w:pPr>
      <w:r>
        <w:t>⚙</w:t>
      </w:r>
      <w:r>
        <w:t>️</w:t>
      </w:r>
      <w:r>
        <w:t xml:space="preserve"> Admin Panel (Simple Dashboard)</w:t>
      </w:r>
    </w:p>
    <w:p w:rsidR="006B3250" w:rsidRDefault="00966E72">
      <w:r>
        <w:t>• User orders dekhna</w:t>
      </w:r>
    </w:p>
    <w:p w:rsidR="006B3250" w:rsidRDefault="00966E72">
      <w:r>
        <w:t>•</w:t>
      </w:r>
      <w:r>
        <w:t xml:space="preserve"> Documents verify karna</w:t>
      </w:r>
    </w:p>
    <w:p w:rsidR="006B3250" w:rsidRDefault="00966E72">
      <w:r>
        <w:t>• Certificate upload karna</w:t>
      </w:r>
    </w:p>
    <w:p w:rsidR="00966E72" w:rsidRDefault="00966E72">
      <w:r>
        <w:t xml:space="preserve">• Chat </w:t>
      </w:r>
      <w:proofErr w:type="spellStart"/>
      <w:r>
        <w:t>ka</w:t>
      </w:r>
      <w:proofErr w:type="spellEnd"/>
      <w:r>
        <w:t xml:space="preserve"> reply </w:t>
      </w:r>
      <w:proofErr w:type="spellStart"/>
      <w:proofErr w:type="gramStart"/>
      <w:r>
        <w:t>dena</w:t>
      </w:r>
      <w:proofErr w:type="spellEnd"/>
      <w:proofErr w:type="gramEnd"/>
    </w:p>
    <w:p w:rsidR="006B3250" w:rsidRDefault="00966E72">
      <w:bookmarkStart w:id="0" w:name="_GoBack"/>
      <w:bookmarkEnd w:id="0"/>
      <w:r>
        <w:t>• Payment status check karna</w:t>
      </w:r>
    </w:p>
    <w:p w:rsidR="006B3250" w:rsidRDefault="00966E72">
      <w:pPr>
        <w:pStyle w:val="Heading2"/>
      </w:pPr>
      <w:r>
        <w:lastRenderedPageBreak/>
        <w:t>💡</w:t>
      </w:r>
      <w:r>
        <w:t xml:space="preserve"> Example (GST Registration)</w:t>
      </w:r>
    </w:p>
    <w:p w:rsidR="006B3250" w:rsidRDefault="00966E72">
      <w:r>
        <w:t>• User “GST Registration” select karta hai</w:t>
      </w:r>
    </w:p>
    <w:p w:rsidR="006B3250" w:rsidRDefault="00966E72">
      <w:r>
        <w:t>• Documents list dikhti hai: Aadhaar, PAN, Photo, Bank Proof</w:t>
      </w:r>
    </w:p>
    <w:p w:rsidR="006B3250" w:rsidRDefault="00966E72">
      <w:r>
        <w:t>• User documents uplo</w:t>
      </w:r>
      <w:r>
        <w:t>ad karta hai</w:t>
      </w:r>
    </w:p>
    <w:p w:rsidR="006B3250" w:rsidRDefault="00966E72">
      <w:r>
        <w:t>• Payment karta hai (₹499 for example)</w:t>
      </w:r>
    </w:p>
    <w:p w:rsidR="006B3250" w:rsidRDefault="00966E72">
      <w:r>
        <w:t>• Application 'Under Process' dikhta hai</w:t>
      </w:r>
    </w:p>
    <w:p w:rsidR="006B3250" w:rsidRDefault="00966E72">
      <w:r>
        <w:t>• Admin verify karta hai</w:t>
      </w:r>
    </w:p>
    <w:p w:rsidR="006B3250" w:rsidRDefault="00966E72">
      <w:r>
        <w:t>• Certificate upload hota hai</w:t>
      </w:r>
    </w:p>
    <w:p w:rsidR="006B3250" w:rsidRDefault="00966E72">
      <w:r>
        <w:t>• User 'Download Certificate' karta hai ✅</w:t>
      </w:r>
    </w:p>
    <w:p w:rsidR="006B3250" w:rsidRDefault="00966E72">
      <w:pPr>
        <w:pStyle w:val="Heading2"/>
      </w:pPr>
      <w:r>
        <w:t>🔔</w:t>
      </w:r>
      <w:r>
        <w:t xml:space="preserve"> Notifications</w:t>
      </w:r>
    </w:p>
    <w:p w:rsidR="006B3250" w:rsidRDefault="00966E72">
      <w:r>
        <w:t>User ko notification milenge:</w:t>
      </w:r>
    </w:p>
    <w:p w:rsidR="006B3250" w:rsidRDefault="00966E72">
      <w:r>
        <w:t>• Payment success</w:t>
      </w:r>
    </w:p>
    <w:p w:rsidR="006B3250" w:rsidRDefault="00966E72">
      <w:r>
        <w:t>•</w:t>
      </w:r>
      <w:r>
        <w:t xml:space="preserve"> Document accepted/rejected</w:t>
      </w:r>
    </w:p>
    <w:p w:rsidR="006B3250" w:rsidRDefault="00966E72">
      <w:r>
        <w:t>• Certificate ready</w:t>
      </w:r>
    </w:p>
    <w:p w:rsidR="006B3250" w:rsidRDefault="00966E72">
      <w:pPr>
        <w:pStyle w:val="Heading2"/>
      </w:pPr>
      <w:r>
        <w:t>🧠</w:t>
      </w:r>
      <w:r>
        <w:t xml:space="preserve"> Simple Tech Info (for Developer)</w:t>
      </w:r>
    </w:p>
    <w:p w:rsidR="006B3250" w:rsidRDefault="00966E72">
      <w:r>
        <w:t>• Frontend: Flutter app</w:t>
      </w:r>
    </w:p>
    <w:p w:rsidR="006B3250" w:rsidRDefault="00966E72">
      <w:r>
        <w:t>• Backend: Laravel or Node.js</w:t>
      </w:r>
    </w:p>
    <w:p w:rsidR="006B3250" w:rsidRDefault="00966E72">
      <w:r>
        <w:t>• Database: MySQL / MongoDB</w:t>
      </w:r>
    </w:p>
    <w:p w:rsidR="006B3250" w:rsidRDefault="00966E72">
      <w:r>
        <w:t>• Storage: Cloud (S3 or Firebase Storage)</w:t>
      </w:r>
    </w:p>
    <w:p w:rsidR="006B3250" w:rsidRDefault="00966E72">
      <w:r>
        <w:t>• Payment: Razorpay / PayU</w:t>
      </w:r>
    </w:p>
    <w:p w:rsidR="006B3250" w:rsidRDefault="00966E72">
      <w:r>
        <w:t>• Chat: Socket.io / P</w:t>
      </w:r>
      <w:r>
        <w:t>usher</w:t>
      </w:r>
    </w:p>
    <w:sectPr w:rsidR="006B32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3A74DC8"/>
    <w:multiLevelType w:val="hybridMultilevel"/>
    <w:tmpl w:val="BE267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3250"/>
    <w:rsid w:val="008B6862"/>
    <w:rsid w:val="00966E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43B9B9-E6DC-4A0D-8BB6-C1E8A66C8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PLASTIC TRADERS</cp:lastModifiedBy>
  <cp:revision>3</cp:revision>
  <dcterms:created xsi:type="dcterms:W3CDTF">2013-12-23T23:15:00Z</dcterms:created>
  <dcterms:modified xsi:type="dcterms:W3CDTF">2025-10-11T06:54:00Z</dcterms:modified>
  <cp:category/>
</cp:coreProperties>
</file>