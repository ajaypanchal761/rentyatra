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9C" w:rsidRDefault="00AD74B3">
      <w:pPr>
        <w:pStyle w:val="Heading1"/>
      </w:pPr>
      <w:r>
        <w:t>CreateBharat – Developer Guide (Simplified Syllabus Flow)</w:t>
      </w:r>
    </w:p>
    <w:p w:rsidR="0064549C" w:rsidRDefault="00AD74B3">
      <w:r>
        <w:t>This document explains the full CreateBharat Entrepreneurship &amp; Startup Development Training flow in simple terms for developers.</w:t>
      </w:r>
    </w:p>
    <w:p w:rsidR="0064549C" w:rsidRDefault="00AD74B3">
      <w:pPr>
        <w:pStyle w:val="Heading2"/>
      </w:pPr>
      <w:r>
        <w:t>1. Basic Overview</w:t>
      </w:r>
    </w:p>
    <w:p w:rsidR="0064549C" w:rsidRDefault="00AD74B3">
      <w:r>
        <w:br/>
        <w:t xml:space="preserve">Program Name: Entrepreneurship &amp; Startup </w:t>
      </w:r>
      <w:r>
        <w:t>Development Training</w:t>
      </w:r>
      <w:r>
        <w:br/>
        <w:t>By: CreateBharat (MSME Registered</w:t>
      </w:r>
      <w:proofErr w:type="gramStart"/>
      <w:r>
        <w:t>)</w:t>
      </w:r>
      <w:proofErr w:type="gramEnd"/>
      <w:r>
        <w:br/>
        <w:t xml:space="preserve">Modules: </w:t>
      </w:r>
      <w:r w:rsidR="00C210DF">
        <w:t>9 Total</w:t>
      </w:r>
      <w:r>
        <w:br/>
        <w:t>Certificate: After all modules + assessment</w:t>
      </w:r>
      <w:r>
        <w:br/>
        <w:t>For: Students, Startup Founders, MSMEs, Business Enthusiasts</w:t>
      </w:r>
      <w:r>
        <w:br/>
      </w:r>
    </w:p>
    <w:p w:rsidR="0064549C" w:rsidRDefault="00AD74B3">
      <w:pPr>
        <w:pStyle w:val="Heading2"/>
      </w:pPr>
      <w:r>
        <w:t>2. App / Website Flow</w:t>
      </w:r>
    </w:p>
    <w:p w:rsidR="0064549C" w:rsidRDefault="00AD74B3">
      <w:r>
        <w:br/>
        <w:t>Home Screen:</w:t>
      </w:r>
      <w:r>
        <w:br/>
        <w:t>• Show Program I</w:t>
      </w:r>
      <w:r>
        <w:t>ntroduction (short info about CreateBharat)</w:t>
      </w:r>
      <w:r>
        <w:br/>
        <w:t>• Total Modules = 9</w:t>
      </w:r>
      <w:r>
        <w:br/>
        <w:t>• Buttons:</w:t>
      </w:r>
      <w:r>
        <w:br/>
        <w:t xml:space="preserve">   - Start Learning</w:t>
      </w:r>
      <w:r>
        <w:br/>
        <w:t xml:space="preserve">   - View Certificate Progress</w:t>
      </w:r>
      <w:r>
        <w:br/>
      </w:r>
    </w:p>
    <w:p w:rsidR="0064549C" w:rsidRDefault="00AD74B3">
      <w:pPr>
        <w:pStyle w:val="Heading2"/>
      </w:pPr>
      <w:r>
        <w:t>3. Module Listing Screen</w:t>
      </w:r>
    </w:p>
    <w:p w:rsidR="0064549C" w:rsidRDefault="00AD74B3">
      <w:r>
        <w:br/>
        <w:t>Each module will show:</w:t>
      </w:r>
      <w:r>
        <w:br/>
        <w:t>- Module Number + Title</w:t>
      </w:r>
      <w:r>
        <w:br/>
        <w:t>- “View Details” button</w:t>
      </w:r>
      <w:r>
        <w:br/>
        <w:t>- Progress Bar (completion %)</w:t>
      </w:r>
      <w:r>
        <w:br/>
        <w:t xml:space="preserve">- </w:t>
      </w:r>
      <w:r>
        <w:t>Quiz Score at end</w:t>
      </w:r>
      <w:r>
        <w:br/>
      </w:r>
      <w:r>
        <w:br/>
        <w:t>Example:</w:t>
      </w:r>
      <w:r>
        <w:br/>
        <w:t>Module 1 – Startup Fundamentals → Start / Resume</w:t>
      </w:r>
      <w:r>
        <w:br/>
        <w:t>Module 2 – Legal &amp; Compliance → Start / Resume</w:t>
      </w:r>
      <w:r>
        <w:br/>
        <w:t>Module 3 – Finance &amp; Fundraising → Start / Resume</w:t>
      </w:r>
      <w:r>
        <w:br/>
      </w:r>
    </w:p>
    <w:p w:rsidR="00C210DF" w:rsidRDefault="00C210DF">
      <w:pPr>
        <w:pStyle w:val="Heading2"/>
      </w:pPr>
    </w:p>
    <w:p w:rsidR="00C210DF" w:rsidRDefault="00C210DF">
      <w:pPr>
        <w:pStyle w:val="Heading2"/>
      </w:pPr>
    </w:p>
    <w:p w:rsidR="0064549C" w:rsidRDefault="00AD74B3">
      <w:pPr>
        <w:pStyle w:val="Heading2"/>
      </w:pPr>
      <w:r>
        <w:t xml:space="preserve">4. </w:t>
      </w:r>
      <w:proofErr w:type="gramStart"/>
      <w:r>
        <w:t>Inside</w:t>
      </w:r>
      <w:proofErr w:type="gramEnd"/>
      <w:r>
        <w:t xml:space="preserve"> Each Module</w:t>
      </w:r>
    </w:p>
    <w:p w:rsidR="0064549C" w:rsidRDefault="00AD74B3">
      <w:r>
        <w:br/>
        <w:t>Each module includes:</w:t>
      </w:r>
      <w:r>
        <w:br/>
        <w:t>• Objective (short goal)</w:t>
      </w:r>
      <w:r>
        <w:br/>
        <w:t xml:space="preserve">• 5 Topics </w:t>
      </w:r>
      <w:r>
        <w:t>(each with small paragraph)</w:t>
      </w:r>
      <w:r>
        <w:br/>
        <w:t>• Each topic includes 3 Quiz Questions (MCQs)</w:t>
      </w:r>
      <w:r>
        <w:br/>
        <w:t>• Correct answer shown with ✅</w:t>
      </w:r>
      <w:r>
        <w:br/>
        <w:t>• End of module:</w:t>
      </w:r>
      <w:r>
        <w:br/>
        <w:t xml:space="preserve">   - Assignment / Activity</w:t>
      </w:r>
      <w:r>
        <w:br/>
        <w:t xml:space="preserve">   - Final Quiz</w:t>
      </w:r>
      <w:r>
        <w:br/>
        <w:t xml:space="preserve">   - Mark as Completed button</w:t>
      </w:r>
      <w:r>
        <w:br/>
      </w:r>
    </w:p>
    <w:p w:rsidR="0064549C" w:rsidRDefault="00AD74B3">
      <w:pPr>
        <w:pStyle w:val="Heading3"/>
      </w:pPr>
      <w:r>
        <w:t>Example: Module 1 – Startup Fundamentals</w:t>
      </w:r>
    </w:p>
    <w:p w:rsidR="0064549C" w:rsidRDefault="00AD74B3">
      <w:r>
        <w:br/>
        <w:t>Objective: Learn wh</w:t>
      </w:r>
      <w:r>
        <w:t xml:space="preserve">at </w:t>
      </w:r>
      <w:proofErr w:type="gramStart"/>
      <w:r>
        <w:t>is business, difference between startup &amp; small business</w:t>
      </w:r>
      <w:proofErr w:type="gramEnd"/>
      <w:r>
        <w:t>.</w:t>
      </w:r>
      <w:r>
        <w:br/>
      </w:r>
      <w:r>
        <w:br/>
      </w:r>
      <w:r w:rsidR="00C210DF">
        <w:t xml:space="preserve">Per </w:t>
      </w:r>
      <w:r>
        <w:t>Topics</w:t>
      </w:r>
      <w:r w:rsidR="00C210DF">
        <w:t xml:space="preserve"> video play </w:t>
      </w:r>
      <w:proofErr w:type="spellStart"/>
      <w:r w:rsidR="00C210DF">
        <w:t>hoga</w:t>
      </w:r>
      <w:proofErr w:type="spellEnd"/>
      <w:r>
        <w:t>:</w:t>
      </w:r>
      <w:r w:rsidR="00C210DF">
        <w:t xml:space="preserve"> </w:t>
      </w:r>
      <w:r>
        <w:br/>
      </w:r>
      <w:r w:rsidRPr="00C01972">
        <w:rPr>
          <w:b/>
        </w:rPr>
        <w:t xml:space="preserve">1. </w:t>
      </w:r>
      <w:proofErr w:type="gramStart"/>
      <w:r w:rsidRPr="00C01972">
        <w:rPr>
          <w:b/>
        </w:rPr>
        <w:t>What</w:t>
      </w:r>
      <w:proofErr w:type="gramEnd"/>
      <w:r w:rsidRPr="00C01972">
        <w:rPr>
          <w:b/>
        </w:rPr>
        <w:t xml:space="preserve"> is Business &amp; Types</w:t>
      </w:r>
      <w:r w:rsidRPr="00C01972">
        <w:rPr>
          <w:b/>
        </w:rPr>
        <w:br/>
        <w:t xml:space="preserve">2. </w:t>
      </w:r>
      <w:proofErr w:type="gramStart"/>
      <w:r w:rsidRPr="00C01972">
        <w:rPr>
          <w:b/>
        </w:rPr>
        <w:t>Startup vs Small Business</w:t>
      </w:r>
      <w:r w:rsidRPr="00C01972">
        <w:rPr>
          <w:b/>
        </w:rPr>
        <w:br/>
        <w:t>3.</w:t>
      </w:r>
      <w:proofErr w:type="gramEnd"/>
      <w:r w:rsidRPr="00C01972">
        <w:rPr>
          <w:b/>
        </w:rPr>
        <w:t xml:space="preserve"> </w:t>
      </w:r>
      <w:proofErr w:type="gramStart"/>
      <w:r w:rsidRPr="00C01972">
        <w:rPr>
          <w:b/>
        </w:rPr>
        <w:t>How to Find &amp; Validate Idea</w:t>
      </w:r>
      <w:r w:rsidRPr="00C01972">
        <w:rPr>
          <w:b/>
        </w:rPr>
        <w:br/>
        <w:t>4.</w:t>
      </w:r>
      <w:proofErr w:type="gramEnd"/>
      <w:r w:rsidRPr="00C01972">
        <w:rPr>
          <w:b/>
        </w:rPr>
        <w:t xml:space="preserve"> </w:t>
      </w:r>
      <w:proofErr w:type="gramStart"/>
      <w:r w:rsidRPr="00C01972">
        <w:rPr>
          <w:b/>
        </w:rPr>
        <w:t>Market Research Basics</w:t>
      </w:r>
      <w:r w:rsidRPr="00C01972">
        <w:rPr>
          <w:b/>
        </w:rPr>
        <w:br/>
        <w:t>5.</w:t>
      </w:r>
      <w:proofErr w:type="gramEnd"/>
      <w:r w:rsidRPr="00C01972">
        <w:rPr>
          <w:b/>
        </w:rPr>
        <w:t xml:space="preserve"> Co-fo</w:t>
      </w:r>
      <w:r w:rsidR="00C210DF" w:rsidRPr="00C01972">
        <w:rPr>
          <w:b/>
        </w:rPr>
        <w:t>under &amp; Team Basics</w:t>
      </w:r>
      <w:r w:rsidR="00C210DF" w:rsidRPr="00C01972">
        <w:rPr>
          <w:b/>
        </w:rPr>
        <w:br/>
      </w:r>
      <w:r>
        <w:br/>
        <w:t>Quiz Example</w:t>
      </w:r>
      <w:proofErr w:type="gramStart"/>
      <w:r>
        <w:t>:</w:t>
      </w:r>
      <w:proofErr w:type="gramEnd"/>
      <w:r>
        <w:br/>
        <w:t>Q: What is the main goal of business?</w:t>
      </w:r>
      <w:r>
        <w:br/>
        <w:t xml:space="preserve">✅ </w:t>
      </w:r>
      <w:proofErr w:type="gramStart"/>
      <w:r>
        <w:t>To</w:t>
      </w:r>
      <w:proofErr w:type="gramEnd"/>
      <w:r>
        <w:t xml:space="preserve"> earn profit</w:t>
      </w:r>
      <w:r>
        <w:br/>
      </w:r>
    </w:p>
    <w:p w:rsidR="0064549C" w:rsidRDefault="0064549C" w:rsidP="00C210DF">
      <w:pPr>
        <w:pStyle w:val="Heading2"/>
      </w:pPr>
    </w:p>
    <w:p w:rsidR="0064549C" w:rsidRDefault="00AD74B3">
      <w:pPr>
        <w:pStyle w:val="Heading2"/>
      </w:pPr>
      <w:r>
        <w:t>6. Quiz System</w:t>
      </w:r>
    </w:p>
    <w:p w:rsidR="0064549C" w:rsidRDefault="00AD74B3">
      <w:r>
        <w:br/>
        <w:t>Each topic has 3 multiple choice questions.</w:t>
      </w:r>
      <w:r>
        <w:br/>
        <w:t>System</w:t>
      </w:r>
      <w:r>
        <w:t xml:space="preserve"> must:</w:t>
      </w:r>
      <w:r>
        <w:br/>
        <w:t>- Store user’s selected answers</w:t>
      </w:r>
      <w:r>
        <w:br/>
        <w:t>- Compare with correct answers</w:t>
      </w:r>
      <w:r>
        <w:br/>
        <w:t>- Show score in %</w:t>
      </w:r>
      <w:r>
        <w:br/>
        <w:t>- After all modules are done → Unlock Certificate</w:t>
      </w:r>
      <w:r>
        <w:br/>
      </w:r>
    </w:p>
    <w:p w:rsidR="0064549C" w:rsidRDefault="00AD74B3">
      <w:pPr>
        <w:pStyle w:val="Heading2"/>
      </w:pPr>
      <w:r>
        <w:lastRenderedPageBreak/>
        <w:t>7. Certificate Logic</w:t>
      </w:r>
    </w:p>
    <w:p w:rsidR="0064549C" w:rsidRDefault="00AD74B3">
      <w:r>
        <w:br/>
        <w:t>Certificate will unlock when</w:t>
      </w:r>
      <w:proofErr w:type="gramStart"/>
      <w:r>
        <w:t>:</w:t>
      </w:r>
      <w:proofErr w:type="gramEnd"/>
      <w:r>
        <w:br/>
        <w:t>• Minimum 70% in each module</w:t>
      </w:r>
      <w:r>
        <w:br/>
        <w:t>• All modules completed</w:t>
      </w:r>
      <w:r>
        <w:br/>
        <w:t>• Final Test</w:t>
      </w:r>
      <w:r>
        <w:t xml:space="preserve"> done</w:t>
      </w:r>
      <w:r>
        <w:br/>
      </w:r>
      <w:r>
        <w:br/>
        <w:t>Certificate contains:</w:t>
      </w:r>
      <w:r w:rsidR="00C210DF">
        <w:t xml:space="preserve"> QR code base- </w:t>
      </w:r>
      <w:r>
        <w:br/>
        <w:t>- User Name</w:t>
      </w:r>
      <w:r>
        <w:br/>
        <w:t>- Program Title</w:t>
      </w:r>
      <w:r>
        <w:br/>
        <w:t>- Completion Date</w:t>
      </w:r>
      <w:r>
        <w:br/>
        <w:t>- Digital Signature (CreateBharat)</w:t>
      </w:r>
      <w:r>
        <w:br/>
      </w:r>
    </w:p>
    <w:p w:rsidR="0064549C" w:rsidRDefault="00AD74B3">
      <w:pPr>
        <w:pStyle w:val="Heading2"/>
      </w:pPr>
      <w:r>
        <w:t>8. Admin Dashboard (Optional)</w:t>
      </w:r>
    </w:p>
    <w:p w:rsidR="00C210DF" w:rsidRDefault="00AD74B3">
      <w:r>
        <w:br/>
        <w:t>Admin can</w:t>
      </w:r>
      <w:proofErr w:type="gramStart"/>
      <w:r>
        <w:t>:</w:t>
      </w:r>
      <w:proofErr w:type="gramEnd"/>
      <w:r>
        <w:br/>
        <w:t>• Upload/Edit module content</w:t>
      </w:r>
      <w:r>
        <w:br/>
        <w:t>• Add new quiz questions</w:t>
      </w:r>
      <w:r>
        <w:br/>
        <w:t>• Track student progress</w:t>
      </w:r>
      <w:r>
        <w:br/>
        <w:t xml:space="preserve">• Generate certificates </w:t>
      </w:r>
      <w:r>
        <w:t>manually</w:t>
      </w:r>
    </w:p>
    <w:p w:rsidR="00C210DF" w:rsidRDefault="00C210DF"/>
    <w:p w:rsidR="00AD74B3" w:rsidRDefault="00AD74B3">
      <w:r>
        <w:t>=</w:t>
      </w:r>
    </w:p>
    <w:p w:rsidR="00AD74B3" w:rsidRDefault="00AD74B3"/>
    <w:p w:rsidR="00AD74B3" w:rsidRDefault="00AD74B3">
      <w:r>
        <w:t>=</w:t>
      </w:r>
    </w:p>
    <w:p w:rsidR="00AD74B3" w:rsidRDefault="00AD74B3"/>
    <w:p w:rsidR="00AD74B3" w:rsidRDefault="00AD74B3">
      <w:r>
        <w:t>=</w:t>
      </w:r>
    </w:p>
    <w:p w:rsidR="00AD74B3" w:rsidRDefault="00AD74B3"/>
    <w:p w:rsidR="00AD74B3" w:rsidRDefault="00AD74B3">
      <w:r>
        <w:t>=</w:t>
      </w:r>
    </w:p>
    <w:p w:rsidR="00AD74B3" w:rsidRDefault="00AD74B3"/>
    <w:p w:rsidR="00AD74B3" w:rsidRDefault="00AD74B3">
      <w:r>
        <w:t>=</w:t>
      </w:r>
    </w:p>
    <w:p w:rsidR="00AD74B3" w:rsidRDefault="00AD74B3"/>
    <w:p w:rsidR="00AD74B3" w:rsidRDefault="00AD74B3">
      <w:r>
        <w:t>=</w:t>
      </w:r>
    </w:p>
    <w:p w:rsidR="00AD74B3" w:rsidRDefault="00AD74B3">
      <w:bookmarkStart w:id="0" w:name="_GoBack"/>
      <w:bookmarkEnd w:id="0"/>
    </w:p>
    <w:p w:rsidR="00C210DF" w:rsidRPr="00E635A3" w:rsidRDefault="00C210DF" w:rsidP="00C210DF">
      <w:pPr>
        <w:pStyle w:val="Heading1"/>
        <w:rPr>
          <w:color w:val="FF0000"/>
          <w:u w:val="single"/>
        </w:rPr>
      </w:pPr>
      <w:proofErr w:type="spellStart"/>
      <w:r w:rsidRPr="00E635A3">
        <w:rPr>
          <w:color w:val="FF0000"/>
          <w:u w:val="single"/>
        </w:rPr>
        <w:lastRenderedPageBreak/>
        <w:t>Contants</w:t>
      </w:r>
      <w:proofErr w:type="spellEnd"/>
    </w:p>
    <w:p w:rsidR="00C210DF" w:rsidRDefault="00C210DF" w:rsidP="00C210DF">
      <w:pPr>
        <w:pStyle w:val="Heading1"/>
      </w:pPr>
      <w:r>
        <w:t xml:space="preserve">Module 1: Startup Fundamentals </w:t>
      </w:r>
    </w:p>
    <w:p w:rsidR="00C210DF" w:rsidRDefault="00C210DF" w:rsidP="00C210DF">
      <w:pPr>
        <w:pStyle w:val="Heading1"/>
      </w:pPr>
      <w:r>
        <w:t xml:space="preserve">Module 2: Legal &amp; Compliance </w:t>
      </w:r>
    </w:p>
    <w:p w:rsidR="00C210DF" w:rsidRDefault="00C210DF" w:rsidP="00C210DF">
      <w:pPr>
        <w:pStyle w:val="Heading1"/>
      </w:pPr>
      <w:r>
        <w:t xml:space="preserve">Module 3: Finance &amp; Fundraising  </w:t>
      </w:r>
    </w:p>
    <w:p w:rsidR="00C210DF" w:rsidRDefault="00C210DF" w:rsidP="00C210DF">
      <w:pPr>
        <w:pStyle w:val="Heading1"/>
      </w:pPr>
      <w:r>
        <w:t xml:space="preserve">Module 4: Product &amp; Technology  </w:t>
      </w:r>
    </w:p>
    <w:p w:rsidR="00C210DF" w:rsidRDefault="00C210DF" w:rsidP="00C210DF">
      <w:pPr>
        <w:pStyle w:val="Heading1"/>
      </w:pPr>
      <w:r>
        <w:t xml:space="preserve">Module 5: Marketing &amp; Growth  </w:t>
      </w:r>
    </w:p>
    <w:p w:rsidR="00C210DF" w:rsidRDefault="00C210DF" w:rsidP="00C210DF">
      <w:pPr>
        <w:pStyle w:val="Heading1"/>
      </w:pPr>
      <w:r>
        <w:t xml:space="preserve">Module 6: Leadership &amp; Team  </w:t>
      </w:r>
    </w:p>
    <w:p w:rsidR="00C210DF" w:rsidRDefault="00C210DF" w:rsidP="00C210DF">
      <w:pPr>
        <w:pStyle w:val="Heading1"/>
      </w:pPr>
      <w:r>
        <w:t xml:space="preserve">Module 7: Investor Readiness  </w:t>
      </w:r>
    </w:p>
    <w:p w:rsidR="00C210DF" w:rsidRDefault="00C210DF" w:rsidP="00C210DF">
      <w:pPr>
        <w:pStyle w:val="Heading1"/>
      </w:pPr>
      <w:r>
        <w:t xml:space="preserve">Module 8: Practical Labs  </w:t>
      </w:r>
    </w:p>
    <w:p w:rsidR="00C210DF" w:rsidRDefault="00C210DF" w:rsidP="00C210DF">
      <w:pPr>
        <w:pStyle w:val="Heading1"/>
      </w:pPr>
      <w:r>
        <w:t xml:space="preserve">Module 9: Business Shortcuts  </w:t>
      </w:r>
    </w:p>
    <w:p w:rsidR="00C210DF" w:rsidRDefault="00C210DF"/>
    <w:p w:rsidR="00C210DF" w:rsidRDefault="00C210DF">
      <w:pPr>
        <w:pBdr>
          <w:bottom w:val="single" w:sz="6" w:space="1" w:color="auto"/>
        </w:pBdr>
      </w:pPr>
    </w:p>
    <w:p w:rsidR="00645235" w:rsidRDefault="00645235"/>
    <w:p w:rsidR="00645235" w:rsidRDefault="00645235" w:rsidP="00645235">
      <w:pPr>
        <w:pStyle w:val="Heading1"/>
      </w:pPr>
      <w:r>
        <w:t xml:space="preserve">Module 1: Startup Fundamentals </w:t>
      </w:r>
    </w:p>
    <w:p w:rsidR="00645235" w:rsidRDefault="00645235" w:rsidP="00645235">
      <w:r>
        <w:t>Objective: Understand the concept of business, difference between startup &amp; traditional business.</w:t>
      </w:r>
    </w:p>
    <w:p w:rsidR="00645235" w:rsidRPr="00E635A3" w:rsidRDefault="00645235" w:rsidP="00645235">
      <w:pPr>
        <w:rPr>
          <w:b/>
        </w:rPr>
      </w:pPr>
      <w:r>
        <w:br/>
      </w:r>
      <w:r w:rsidRPr="00E635A3">
        <w:rPr>
          <w:b/>
        </w:rPr>
        <w:t xml:space="preserve">Topics 1: What is Business and Types of </w:t>
      </w:r>
      <w:proofErr w:type="gramStart"/>
      <w:r w:rsidRPr="00E635A3">
        <w:rPr>
          <w:b/>
        </w:rPr>
        <w:t>Businesses</w:t>
      </w:r>
      <w:proofErr w:type="gramEnd"/>
    </w:p>
    <w:p w:rsidR="00645235" w:rsidRDefault="00645235" w:rsidP="00645235">
      <w:r>
        <w:t>Quiz:</w:t>
      </w:r>
    </w:p>
    <w:p w:rsidR="00645235" w:rsidRDefault="00645235" w:rsidP="00645235">
      <w:pPr>
        <w:pStyle w:val="ListNumber"/>
      </w:pPr>
      <w:r>
        <w:t>What is the main goal of a business?</w:t>
      </w:r>
    </w:p>
    <w:p w:rsidR="00645235" w:rsidRDefault="00645235" w:rsidP="00645235">
      <w:pPr>
        <w:pStyle w:val="ListBullet"/>
      </w:pPr>
      <w:r>
        <w:lastRenderedPageBreak/>
        <w:t>To create jobs</w:t>
      </w:r>
    </w:p>
    <w:p w:rsidR="00645235" w:rsidRDefault="00645235" w:rsidP="00645235">
      <w:pPr>
        <w:pStyle w:val="ListBullet"/>
      </w:pPr>
      <w:r>
        <w:t>To pay taxes</w:t>
      </w:r>
    </w:p>
    <w:p w:rsidR="00645235" w:rsidRDefault="00645235" w:rsidP="00645235">
      <w:pPr>
        <w:pStyle w:val="ListBullet"/>
      </w:pPr>
      <w:r>
        <w:t xml:space="preserve">To earn profit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To do marketing</w:t>
      </w:r>
    </w:p>
    <w:p w:rsidR="00645235" w:rsidRDefault="00645235" w:rsidP="00645235">
      <w:pPr>
        <w:pStyle w:val="ListNumber"/>
      </w:pPr>
      <w:r>
        <w:t>Which is the best example of a franchise?</w:t>
      </w:r>
    </w:p>
    <w:p w:rsidR="00645235" w:rsidRDefault="00645235" w:rsidP="00645235">
      <w:pPr>
        <w:pStyle w:val="ListBullet"/>
      </w:pPr>
      <w:r>
        <w:t>Ola</w:t>
      </w:r>
    </w:p>
    <w:p w:rsidR="00645235" w:rsidRDefault="00645235" w:rsidP="00645235">
      <w:pPr>
        <w:pStyle w:val="ListBullet"/>
      </w:pPr>
      <w:r>
        <w:t xml:space="preserve">McDonald’s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Grocery store</w:t>
      </w:r>
    </w:p>
    <w:p w:rsidR="00645235" w:rsidRDefault="00645235" w:rsidP="00645235">
      <w:pPr>
        <w:pStyle w:val="ListBullet"/>
      </w:pPr>
      <w:r>
        <w:t>Boutique</w:t>
      </w:r>
    </w:p>
    <w:p w:rsidR="00645235" w:rsidRDefault="00645235" w:rsidP="00645235">
      <w:pPr>
        <w:pStyle w:val="ListNumber"/>
      </w:pPr>
      <w:r>
        <w:t>When is a Private Limited Company useful?</w:t>
      </w:r>
    </w:p>
    <w:p w:rsidR="00645235" w:rsidRDefault="00645235" w:rsidP="00645235">
      <w:pPr>
        <w:pStyle w:val="ListBullet"/>
      </w:pPr>
      <w:r>
        <w:t>When there is only one owner</w:t>
      </w:r>
    </w:p>
    <w:p w:rsidR="00645235" w:rsidRDefault="00645235" w:rsidP="00645235">
      <w:pPr>
        <w:pStyle w:val="ListBullet"/>
      </w:pPr>
      <w:r>
        <w:t xml:space="preserve">When you need scale and investment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When the business is small and local</w:t>
      </w:r>
    </w:p>
    <w:p w:rsidR="00645235" w:rsidRDefault="00645235" w:rsidP="00645235">
      <w:pPr>
        <w:pStyle w:val="ListBullet"/>
      </w:pPr>
      <w:r>
        <w:t>When a family runs it</w:t>
      </w:r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 xml:space="preserve">Topic 2: Difference </w:t>
      </w:r>
      <w:proofErr w:type="gramStart"/>
      <w:r w:rsidRPr="00E635A3">
        <w:rPr>
          <w:b/>
        </w:rPr>
        <w:t>Between</w:t>
      </w:r>
      <w:proofErr w:type="gramEnd"/>
      <w:r w:rsidRPr="00E635A3">
        <w:rPr>
          <w:b/>
        </w:rPr>
        <w:t xml:space="preserve"> Startup and Small Business</w:t>
      </w:r>
    </w:p>
    <w:p w:rsidR="00645235" w:rsidRDefault="00645235" w:rsidP="00645235">
      <w:r>
        <w:t>Quiz:</w:t>
      </w:r>
    </w:p>
    <w:p w:rsidR="00645235" w:rsidRDefault="00645235" w:rsidP="00645235">
      <w:pPr>
        <w:pStyle w:val="ListNumber"/>
      </w:pPr>
      <w:r>
        <w:t>What is the main focus of a startup?</w:t>
      </w:r>
    </w:p>
    <w:p w:rsidR="00645235" w:rsidRDefault="00645235" w:rsidP="00645235">
      <w:pPr>
        <w:pStyle w:val="ListBullet"/>
      </w:pPr>
      <w:r>
        <w:t>Stable income</w:t>
      </w:r>
    </w:p>
    <w:p w:rsidR="00645235" w:rsidRDefault="00645235" w:rsidP="00645235">
      <w:pPr>
        <w:pStyle w:val="ListBullet"/>
      </w:pPr>
      <w:r>
        <w:t xml:space="preserve">High growth and scale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Family business</w:t>
      </w:r>
    </w:p>
    <w:p w:rsidR="00645235" w:rsidRDefault="00645235" w:rsidP="00645235">
      <w:pPr>
        <w:pStyle w:val="ListBullet"/>
      </w:pPr>
      <w:r>
        <w:t>Local area service</w:t>
      </w:r>
    </w:p>
    <w:p w:rsidR="00645235" w:rsidRDefault="00645235" w:rsidP="00645235">
      <w:pPr>
        <w:pStyle w:val="ListNumber"/>
      </w:pPr>
      <w:r>
        <w:t>What is the main funding source for a small business?</w:t>
      </w:r>
    </w:p>
    <w:p w:rsidR="00645235" w:rsidRDefault="00645235" w:rsidP="00645235">
      <w:pPr>
        <w:pStyle w:val="ListBullet"/>
      </w:pPr>
      <w:r>
        <w:t>Angel investors</w:t>
      </w:r>
    </w:p>
    <w:p w:rsidR="00645235" w:rsidRDefault="00645235" w:rsidP="00645235">
      <w:pPr>
        <w:pStyle w:val="ListBullet"/>
      </w:pPr>
      <w:r>
        <w:t>Venture capital</w:t>
      </w:r>
    </w:p>
    <w:p w:rsidR="00645235" w:rsidRDefault="00645235" w:rsidP="00645235">
      <w:pPr>
        <w:pStyle w:val="ListBullet"/>
      </w:pPr>
      <w:r>
        <w:t xml:space="preserve">Own money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proofErr w:type="spellStart"/>
      <w:r>
        <w:t>Crowdfunding</w:t>
      </w:r>
      <w:proofErr w:type="spellEnd"/>
    </w:p>
    <w:p w:rsidR="00645235" w:rsidRDefault="00645235" w:rsidP="00645235">
      <w:pPr>
        <w:pStyle w:val="ListNumber"/>
      </w:pPr>
      <w:r>
        <w:t>Which of the following is a startup example?</w:t>
      </w:r>
    </w:p>
    <w:p w:rsidR="00645235" w:rsidRDefault="00645235" w:rsidP="00645235">
      <w:pPr>
        <w:pStyle w:val="ListBullet"/>
      </w:pPr>
      <w:r>
        <w:t xml:space="preserve">Ola Cabs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Local tailor shop</w:t>
      </w:r>
    </w:p>
    <w:p w:rsidR="00645235" w:rsidRDefault="00645235" w:rsidP="00645235">
      <w:pPr>
        <w:pStyle w:val="ListBullet"/>
      </w:pPr>
      <w:r>
        <w:t>Boutique</w:t>
      </w:r>
    </w:p>
    <w:p w:rsidR="00645235" w:rsidRDefault="00645235" w:rsidP="00645235">
      <w:pPr>
        <w:pStyle w:val="ListBullet"/>
      </w:pPr>
      <w:r>
        <w:t>Grocery store</w:t>
      </w:r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lastRenderedPageBreak/>
        <w:t>Topic 3: How to Find and Validate an Idea</w:t>
      </w:r>
    </w:p>
    <w:p w:rsidR="00645235" w:rsidRDefault="00645235" w:rsidP="00645235">
      <w:r>
        <w:t>Quiz:</w:t>
      </w:r>
    </w:p>
    <w:p w:rsidR="00645235" w:rsidRDefault="00645235" w:rsidP="00645235">
      <w:pPr>
        <w:pStyle w:val="ListNumber"/>
      </w:pPr>
      <w:r>
        <w:t>What is the best way to validate an idea?</w:t>
      </w:r>
    </w:p>
    <w:p w:rsidR="00645235" w:rsidRDefault="00645235" w:rsidP="00645235">
      <w:pPr>
        <w:pStyle w:val="ListBullet"/>
      </w:pPr>
      <w:r>
        <w:t>Tell your friends</w:t>
      </w:r>
    </w:p>
    <w:p w:rsidR="00645235" w:rsidRDefault="00645235" w:rsidP="00645235">
      <w:pPr>
        <w:pStyle w:val="ListBullet"/>
      </w:pPr>
      <w:r>
        <w:t xml:space="preserve">Take customer feedback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Start the business directly</w:t>
      </w:r>
    </w:p>
    <w:p w:rsidR="00645235" w:rsidRDefault="00645235" w:rsidP="00645235">
      <w:pPr>
        <w:pStyle w:val="ListBullet"/>
      </w:pPr>
      <w:r>
        <w:t>Only do market research</w:t>
      </w:r>
    </w:p>
    <w:p w:rsidR="00645235" w:rsidRDefault="00645235" w:rsidP="00645235">
      <w:pPr>
        <w:pStyle w:val="ListNumber"/>
      </w:pPr>
      <w:r>
        <w:t>What is the main goal of an MVP?</w:t>
      </w:r>
    </w:p>
    <w:p w:rsidR="00645235" w:rsidRDefault="00645235" w:rsidP="00645235">
      <w:pPr>
        <w:pStyle w:val="ListBullet"/>
      </w:pPr>
      <w:r>
        <w:t>To build the final product</w:t>
      </w:r>
    </w:p>
    <w:p w:rsidR="00645235" w:rsidRDefault="00645235" w:rsidP="00645235">
      <w:pPr>
        <w:pStyle w:val="ListBullet"/>
      </w:pPr>
      <w:r>
        <w:t xml:space="preserve">To test the market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To attract investors</w:t>
      </w:r>
    </w:p>
    <w:p w:rsidR="00645235" w:rsidRDefault="00645235" w:rsidP="00645235">
      <w:pPr>
        <w:pStyle w:val="ListBullet"/>
      </w:pPr>
      <w:r>
        <w:t>To raise funding</w:t>
      </w:r>
    </w:p>
    <w:p w:rsidR="00645235" w:rsidRDefault="00645235" w:rsidP="00645235">
      <w:pPr>
        <w:pStyle w:val="ListNumber"/>
      </w:pPr>
      <w:r>
        <w:t>How many people’s feedback is enough for validation?</w:t>
      </w:r>
    </w:p>
    <w:p w:rsidR="00645235" w:rsidRDefault="00645235" w:rsidP="00645235">
      <w:pPr>
        <w:pStyle w:val="ListBullet"/>
      </w:pPr>
      <w:r>
        <w:t>2–3 people</w:t>
      </w:r>
    </w:p>
    <w:p w:rsidR="00645235" w:rsidRDefault="00645235" w:rsidP="00645235">
      <w:pPr>
        <w:pStyle w:val="ListBullet"/>
      </w:pPr>
      <w:r>
        <w:t>50–100 people</w:t>
      </w:r>
    </w:p>
    <w:p w:rsidR="00645235" w:rsidRDefault="00645235" w:rsidP="00645235">
      <w:pPr>
        <w:pStyle w:val="ListBullet"/>
      </w:pPr>
      <w:r>
        <w:t xml:space="preserve">10–20 people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Only one expert</w:t>
      </w:r>
    </w:p>
    <w:p w:rsidR="00645235" w:rsidRDefault="00645235" w:rsidP="00645235">
      <w:pPr>
        <w:rPr>
          <w:b/>
        </w:rPr>
      </w:pPr>
    </w:p>
    <w:p w:rsidR="00645235" w:rsidRDefault="00645235" w:rsidP="00645235">
      <w:pPr>
        <w:rPr>
          <w:b/>
        </w:rPr>
      </w:pPr>
      <w:r w:rsidRPr="00E635A3">
        <w:rPr>
          <w:b/>
        </w:rPr>
        <w:t>Topic 4: Market Research Basics</w:t>
      </w:r>
    </w:p>
    <w:p w:rsidR="00645235" w:rsidRDefault="00645235" w:rsidP="00645235">
      <w:r>
        <w:t>Quiz:</w:t>
      </w:r>
    </w:p>
    <w:p w:rsidR="00645235" w:rsidRDefault="00645235" w:rsidP="00645235">
      <w:pPr>
        <w:pStyle w:val="ListNumber"/>
      </w:pPr>
      <w:r>
        <w:t>What is an example of primary research?</w:t>
      </w:r>
    </w:p>
    <w:p w:rsidR="00645235" w:rsidRDefault="00645235" w:rsidP="00645235">
      <w:pPr>
        <w:pStyle w:val="ListBullet"/>
      </w:pPr>
      <w:r>
        <w:t xml:space="preserve">Customer survey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Google reports</w:t>
      </w:r>
    </w:p>
    <w:p w:rsidR="00645235" w:rsidRDefault="00645235" w:rsidP="00645235">
      <w:pPr>
        <w:pStyle w:val="ListBullet"/>
      </w:pPr>
      <w:r>
        <w:t>Wikipedia search</w:t>
      </w:r>
    </w:p>
    <w:p w:rsidR="00645235" w:rsidRDefault="00645235" w:rsidP="00645235">
      <w:pPr>
        <w:pStyle w:val="ListBullet"/>
      </w:pPr>
      <w:r>
        <w:t>Competitor’s ads</w:t>
      </w:r>
    </w:p>
    <w:p w:rsidR="00645235" w:rsidRDefault="00645235" w:rsidP="00645235">
      <w:pPr>
        <w:pStyle w:val="ListNumber"/>
      </w:pPr>
      <w:r>
        <w:t>What does TAM stand for?</w:t>
      </w:r>
    </w:p>
    <w:p w:rsidR="00645235" w:rsidRDefault="00645235" w:rsidP="00645235">
      <w:pPr>
        <w:pStyle w:val="ListBullet"/>
      </w:pPr>
      <w:r>
        <w:t xml:space="preserve">Total Addressable Market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Total Available Money</w:t>
      </w:r>
    </w:p>
    <w:p w:rsidR="00645235" w:rsidRDefault="00645235" w:rsidP="00645235">
      <w:pPr>
        <w:pStyle w:val="ListBullet"/>
      </w:pPr>
      <w:r>
        <w:t>Tax Assessment Model</w:t>
      </w:r>
    </w:p>
    <w:p w:rsidR="00645235" w:rsidRDefault="00645235" w:rsidP="00645235">
      <w:pPr>
        <w:pStyle w:val="ListBullet"/>
      </w:pPr>
      <w:r>
        <w:t>Trade and Marketing</w:t>
      </w:r>
    </w:p>
    <w:p w:rsidR="00645235" w:rsidRDefault="00645235" w:rsidP="00645235">
      <w:pPr>
        <w:pStyle w:val="ListNumber"/>
      </w:pPr>
      <w:r>
        <w:t>What do you understand from market research?</w:t>
      </w:r>
    </w:p>
    <w:p w:rsidR="00645235" w:rsidRDefault="00645235" w:rsidP="00645235">
      <w:pPr>
        <w:pStyle w:val="ListBullet"/>
      </w:pPr>
      <w:r>
        <w:t>Only competition</w:t>
      </w:r>
    </w:p>
    <w:p w:rsidR="00645235" w:rsidRDefault="00645235" w:rsidP="00645235">
      <w:pPr>
        <w:pStyle w:val="ListBullet"/>
      </w:pPr>
      <w:r>
        <w:lastRenderedPageBreak/>
        <w:t>Only demand</w:t>
      </w:r>
    </w:p>
    <w:p w:rsidR="00645235" w:rsidRDefault="00645235" w:rsidP="00645235">
      <w:pPr>
        <w:pStyle w:val="ListBullet"/>
      </w:pPr>
      <w:r>
        <w:t xml:space="preserve">Demand and competition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Funding options</w:t>
      </w:r>
    </w:p>
    <w:p w:rsidR="00645235" w:rsidRPr="00E635A3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>Topic 5: Co-founder and Team Building Basics</w:t>
      </w:r>
    </w:p>
    <w:p w:rsidR="00645235" w:rsidRDefault="00645235" w:rsidP="00645235">
      <w:r>
        <w:t>Quiz:</w:t>
      </w:r>
    </w:p>
    <w:p w:rsidR="00645235" w:rsidRPr="00645235" w:rsidRDefault="00645235" w:rsidP="00645235">
      <w:pPr>
        <w:pStyle w:val="ListNumber"/>
        <w:rPr>
          <w:b/>
        </w:rPr>
      </w:pPr>
      <w:r w:rsidRPr="00645235">
        <w:rPr>
          <w:b/>
        </w:rPr>
        <w:t>What’s the most important thing when choosing a co-founder?</w:t>
      </w:r>
    </w:p>
    <w:p w:rsidR="00645235" w:rsidRDefault="00645235" w:rsidP="00645235">
      <w:pPr>
        <w:pStyle w:val="ListBullet"/>
      </w:pPr>
      <w:r>
        <w:t>Same background</w:t>
      </w:r>
    </w:p>
    <w:p w:rsidR="00645235" w:rsidRDefault="00645235" w:rsidP="00645235">
      <w:pPr>
        <w:pStyle w:val="ListBullet"/>
      </w:pPr>
      <w:r>
        <w:t xml:space="preserve">Complementary skills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College friend</w:t>
      </w:r>
    </w:p>
    <w:p w:rsidR="00645235" w:rsidRDefault="00645235" w:rsidP="00645235">
      <w:pPr>
        <w:pStyle w:val="ListBullet"/>
      </w:pPr>
      <w:r>
        <w:t>Family member</w:t>
      </w:r>
    </w:p>
    <w:p w:rsidR="00645235" w:rsidRPr="00645235" w:rsidRDefault="00645235" w:rsidP="00645235">
      <w:pPr>
        <w:pStyle w:val="ListNumber"/>
        <w:rPr>
          <w:b/>
        </w:rPr>
      </w:pPr>
      <w:r w:rsidRPr="00645235">
        <w:rPr>
          <w:b/>
        </w:rPr>
        <w:t>What is the golden rule in team building?</w:t>
      </w:r>
    </w:p>
    <w:p w:rsidR="00645235" w:rsidRDefault="00645235" w:rsidP="00645235">
      <w:pPr>
        <w:pStyle w:val="ListBullet"/>
      </w:pPr>
      <w:r>
        <w:t>Hire fast, fire slow</w:t>
      </w:r>
    </w:p>
    <w:p w:rsidR="00645235" w:rsidRDefault="00645235" w:rsidP="00645235">
      <w:pPr>
        <w:pStyle w:val="ListBullet"/>
      </w:pPr>
      <w:r>
        <w:t xml:space="preserve">Hire slow, fire fast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Hire everyone</w:t>
      </w:r>
    </w:p>
    <w:p w:rsidR="00645235" w:rsidRDefault="00645235" w:rsidP="00645235">
      <w:pPr>
        <w:pStyle w:val="ListBullet"/>
      </w:pPr>
      <w:r>
        <w:t>Only hire friends</w:t>
      </w:r>
    </w:p>
    <w:p w:rsidR="00645235" w:rsidRPr="00645235" w:rsidRDefault="00645235" w:rsidP="00645235">
      <w:pPr>
        <w:pStyle w:val="ListNumber"/>
        <w:rPr>
          <w:b/>
        </w:rPr>
      </w:pPr>
      <w:r w:rsidRPr="00645235">
        <w:rPr>
          <w:b/>
        </w:rPr>
        <w:t xml:space="preserve">Who were the founders of </w:t>
      </w:r>
      <w:proofErr w:type="spellStart"/>
      <w:r w:rsidRPr="00645235">
        <w:rPr>
          <w:b/>
        </w:rPr>
        <w:t>Flipkart</w:t>
      </w:r>
      <w:proofErr w:type="spellEnd"/>
      <w:r w:rsidRPr="00645235">
        <w:rPr>
          <w:b/>
        </w:rPr>
        <w:t>?</w:t>
      </w:r>
    </w:p>
    <w:p w:rsidR="00645235" w:rsidRDefault="00645235" w:rsidP="00645235">
      <w:pPr>
        <w:pStyle w:val="ListBullet"/>
      </w:pPr>
      <w:proofErr w:type="spellStart"/>
      <w:r>
        <w:t>Sachin</w:t>
      </w:r>
      <w:proofErr w:type="spellEnd"/>
      <w:r>
        <w:t xml:space="preserve"> </w:t>
      </w:r>
      <w:proofErr w:type="spellStart"/>
      <w:r>
        <w:t>Bansal</w:t>
      </w:r>
      <w:proofErr w:type="spellEnd"/>
      <w:r>
        <w:t xml:space="preserve"> &amp; </w:t>
      </w:r>
      <w:proofErr w:type="spellStart"/>
      <w:r>
        <w:t>Binny</w:t>
      </w:r>
      <w:proofErr w:type="spellEnd"/>
      <w:r>
        <w:t xml:space="preserve"> </w:t>
      </w:r>
      <w:proofErr w:type="spellStart"/>
      <w:r>
        <w:t>Bansal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proofErr w:type="spellStart"/>
      <w:r>
        <w:t>Mukesh</w:t>
      </w:r>
      <w:proofErr w:type="spellEnd"/>
      <w:r>
        <w:t xml:space="preserve"> &amp; Anil </w:t>
      </w:r>
      <w:proofErr w:type="spellStart"/>
      <w:r>
        <w:t>Ambani</w:t>
      </w:r>
      <w:proofErr w:type="spellEnd"/>
    </w:p>
    <w:p w:rsidR="00645235" w:rsidRDefault="00645235" w:rsidP="00645235">
      <w:pPr>
        <w:pStyle w:val="ListBullet"/>
      </w:pPr>
      <w:proofErr w:type="spellStart"/>
      <w:r>
        <w:t>Ratan</w:t>
      </w:r>
      <w:proofErr w:type="spellEnd"/>
      <w:r>
        <w:t xml:space="preserve"> Tata &amp; Narayan Murthy</w:t>
      </w:r>
    </w:p>
    <w:p w:rsidR="00645235" w:rsidRDefault="00645235" w:rsidP="00645235">
      <w:pPr>
        <w:pStyle w:val="ListBullet"/>
      </w:pPr>
      <w:r>
        <w:t xml:space="preserve">Jeff Bezos &amp;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Bansal</w:t>
      </w:r>
      <w:proofErr w:type="spellEnd"/>
    </w:p>
    <w:p w:rsidR="00645235" w:rsidRDefault="00645235">
      <w:pPr>
        <w:pBdr>
          <w:bottom w:val="single" w:sz="6" w:space="1" w:color="auto"/>
        </w:pBdr>
      </w:pPr>
    </w:p>
    <w:p w:rsidR="00645235" w:rsidRDefault="00645235">
      <w:pPr>
        <w:pBdr>
          <w:bottom w:val="single" w:sz="6" w:space="1" w:color="auto"/>
        </w:pBdr>
      </w:pPr>
    </w:p>
    <w:p w:rsidR="00645235" w:rsidRDefault="00645235"/>
    <w:p w:rsidR="00645235" w:rsidRDefault="00645235" w:rsidP="00645235">
      <w:pPr>
        <w:pStyle w:val="Heading1"/>
      </w:pPr>
      <w:r>
        <w:t xml:space="preserve">Module 2: Legal &amp; Compliance  </w:t>
      </w:r>
    </w:p>
    <w:p w:rsidR="00645235" w:rsidRDefault="00645235" w:rsidP="00645235">
      <w:r>
        <w:t>Objective: Learn about company registration, licenses, and basic taxation.</w:t>
      </w:r>
    </w:p>
    <w:p w:rsidR="00645235" w:rsidRPr="00E635A3" w:rsidRDefault="00645235" w:rsidP="00645235">
      <w:pPr>
        <w:rPr>
          <w:b/>
        </w:rPr>
      </w:pPr>
      <w:r>
        <w:br/>
      </w:r>
      <w:r w:rsidRPr="00E635A3">
        <w:rPr>
          <w:b/>
        </w:rPr>
        <w:t>Topics 1: Company Registration Types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r>
        <w:t>Q: Who is responsible in a Sole Proprietorship?</w:t>
      </w:r>
    </w:p>
    <w:p w:rsidR="00645235" w:rsidRDefault="00645235" w:rsidP="00645235">
      <w:pPr>
        <w:pStyle w:val="ListBullet"/>
      </w:pPr>
      <w:r>
        <w:lastRenderedPageBreak/>
        <w:t>- Accountant</w:t>
      </w:r>
    </w:p>
    <w:p w:rsidR="00645235" w:rsidRDefault="00645235" w:rsidP="00645235">
      <w:pPr>
        <w:pStyle w:val="ListBullet"/>
      </w:pPr>
      <w:r>
        <w:t>- Partner</w:t>
      </w:r>
    </w:p>
    <w:p w:rsidR="00645235" w:rsidRDefault="00645235" w:rsidP="00645235">
      <w:pPr>
        <w:pStyle w:val="ListBullet"/>
      </w:pPr>
      <w:r>
        <w:t xml:space="preserve">- Owner himself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Government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Owner himself</w:t>
      </w:r>
    </w:p>
    <w:p w:rsidR="00645235" w:rsidRDefault="00645235" w:rsidP="00645235"/>
    <w:p w:rsidR="00645235" w:rsidRDefault="00645235" w:rsidP="00645235">
      <w:r>
        <w:t>Q: Which registration type is best for attracting investors?</w:t>
      </w:r>
    </w:p>
    <w:p w:rsidR="00645235" w:rsidRDefault="00645235" w:rsidP="00645235">
      <w:pPr>
        <w:pStyle w:val="ListBullet"/>
      </w:pPr>
      <w:r>
        <w:t>- Proprietorship</w:t>
      </w:r>
    </w:p>
    <w:p w:rsidR="00645235" w:rsidRDefault="00645235" w:rsidP="00645235">
      <w:pPr>
        <w:pStyle w:val="ListBullet"/>
      </w:pPr>
      <w:r>
        <w:t>- LLP</w:t>
      </w:r>
    </w:p>
    <w:p w:rsidR="00645235" w:rsidRDefault="00645235" w:rsidP="00645235">
      <w:pPr>
        <w:pStyle w:val="ListBullet"/>
      </w:pPr>
      <w:r>
        <w:t xml:space="preserve">- Pvt. Ltd.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Partnership</w:t>
      </w:r>
    </w:p>
    <w:p w:rsidR="00645235" w:rsidRDefault="00645235" w:rsidP="00645235">
      <w:proofErr w:type="gramStart"/>
      <w:r>
        <w:rPr>
          <w:rFonts w:ascii="Apple Color Emoji" w:hAnsi="Apple Color Emoji" w:cs="Apple Color Emoji"/>
        </w:rPr>
        <w:t>✅</w:t>
      </w:r>
      <w:r>
        <w:t xml:space="preserve"> Correct Answer: Pvt. Ltd.</w:t>
      </w:r>
      <w:proofErr w:type="gramEnd"/>
    </w:p>
    <w:p w:rsidR="00645235" w:rsidRDefault="00645235" w:rsidP="00645235"/>
    <w:p w:rsidR="00645235" w:rsidRDefault="00645235" w:rsidP="00645235">
      <w:r>
        <w:t>Q: What is one major benefit of an LLP?</w:t>
      </w:r>
    </w:p>
    <w:p w:rsidR="00645235" w:rsidRDefault="00645235" w:rsidP="00645235">
      <w:pPr>
        <w:pStyle w:val="ListBullet"/>
      </w:pPr>
      <w:r>
        <w:t>- Unlimited liability</w:t>
      </w:r>
    </w:p>
    <w:p w:rsidR="00645235" w:rsidRDefault="00645235" w:rsidP="00645235">
      <w:pPr>
        <w:pStyle w:val="ListBullet"/>
      </w:pPr>
      <w:r>
        <w:t xml:space="preserve">- Limited liability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No registration required</w:t>
      </w:r>
    </w:p>
    <w:p w:rsidR="00645235" w:rsidRDefault="00645235" w:rsidP="00645235">
      <w:pPr>
        <w:pStyle w:val="ListBullet"/>
      </w:pPr>
      <w:r>
        <w:t>- Tax-free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Limited liability</w:t>
      </w:r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>Topic 2:  MSME Registration Process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r>
        <w:t>Q: What is the official MSME registration portal?</w:t>
      </w:r>
    </w:p>
    <w:p w:rsidR="00645235" w:rsidRDefault="00645235" w:rsidP="00645235">
      <w:pPr>
        <w:pStyle w:val="ListBullet"/>
      </w:pPr>
      <w:r>
        <w:t>- startupindia.gov.in</w:t>
      </w:r>
    </w:p>
    <w:p w:rsidR="00645235" w:rsidRDefault="00645235" w:rsidP="00645235">
      <w:pPr>
        <w:pStyle w:val="ListBullet"/>
      </w:pPr>
      <w:r>
        <w:t>- msmeindia.org</w:t>
      </w:r>
    </w:p>
    <w:p w:rsidR="00645235" w:rsidRDefault="00645235" w:rsidP="00645235">
      <w:pPr>
        <w:pStyle w:val="ListBullet"/>
      </w:pPr>
      <w:r>
        <w:t xml:space="preserve">- udyamregistration.gov.in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makeinindia.gov.in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udyamregistration.gov.in</w:t>
      </w:r>
    </w:p>
    <w:p w:rsidR="00645235" w:rsidRDefault="00645235" w:rsidP="00645235"/>
    <w:p w:rsidR="00645235" w:rsidRDefault="00645235" w:rsidP="00645235">
      <w:r>
        <w:t>Q: What do you receive after MSME registration?</w:t>
      </w:r>
    </w:p>
    <w:p w:rsidR="00645235" w:rsidRDefault="00645235" w:rsidP="00645235">
      <w:pPr>
        <w:pStyle w:val="ListBullet"/>
      </w:pPr>
      <w:r>
        <w:t>- TAN Number</w:t>
      </w:r>
    </w:p>
    <w:p w:rsidR="00645235" w:rsidRDefault="00645235" w:rsidP="00645235">
      <w:pPr>
        <w:pStyle w:val="ListBullet"/>
      </w:pPr>
      <w:r>
        <w:lastRenderedPageBreak/>
        <w:t xml:space="preserve">- </w:t>
      </w:r>
      <w:proofErr w:type="spellStart"/>
      <w:r>
        <w:t>Udyam</w:t>
      </w:r>
      <w:proofErr w:type="spellEnd"/>
      <w:r>
        <w:t xml:space="preserve"> Registration Number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CIN Number</w:t>
      </w:r>
    </w:p>
    <w:p w:rsidR="00645235" w:rsidRDefault="00645235" w:rsidP="00645235">
      <w:pPr>
        <w:pStyle w:val="ListBullet"/>
      </w:pPr>
      <w:r>
        <w:t>- GSTIN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</w:t>
      </w:r>
      <w:proofErr w:type="spellStart"/>
      <w:r>
        <w:t>Udyam</w:t>
      </w:r>
      <w:proofErr w:type="spellEnd"/>
      <w:r>
        <w:t xml:space="preserve"> Registration Number</w:t>
      </w:r>
    </w:p>
    <w:p w:rsidR="00645235" w:rsidRDefault="00645235" w:rsidP="00645235"/>
    <w:p w:rsidR="00645235" w:rsidRDefault="00645235" w:rsidP="00645235">
      <w:r>
        <w:t>Q: What is one benefit of MSME registration?</w:t>
      </w:r>
    </w:p>
    <w:p w:rsidR="00645235" w:rsidRDefault="00645235" w:rsidP="00645235">
      <w:pPr>
        <w:pStyle w:val="ListBullet"/>
      </w:pPr>
      <w:r>
        <w:t>- Free internet</w:t>
      </w:r>
    </w:p>
    <w:p w:rsidR="00645235" w:rsidRDefault="00645235" w:rsidP="00645235">
      <w:pPr>
        <w:pStyle w:val="ListBullet"/>
      </w:pPr>
      <w:r>
        <w:t xml:space="preserve">- Government subsidy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Free electricity</w:t>
      </w:r>
    </w:p>
    <w:p w:rsidR="00645235" w:rsidRDefault="00645235" w:rsidP="00645235">
      <w:pPr>
        <w:pStyle w:val="ListBullet"/>
      </w:pPr>
      <w:r>
        <w:t>- Free office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Government subsidy</w:t>
      </w:r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>Topic 3:  GST Basics for Startups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r>
        <w:t>Q: What is the full form of GST?</w:t>
      </w:r>
    </w:p>
    <w:p w:rsidR="00645235" w:rsidRDefault="00645235" w:rsidP="00645235">
      <w:pPr>
        <w:pStyle w:val="ListBullet"/>
      </w:pPr>
      <w:r>
        <w:t>- Government Sales Tax</w:t>
      </w:r>
    </w:p>
    <w:p w:rsidR="00645235" w:rsidRDefault="00645235" w:rsidP="00645235">
      <w:pPr>
        <w:pStyle w:val="ListBullet"/>
      </w:pPr>
      <w:r>
        <w:t xml:space="preserve">- Goods &amp; Services Tax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General Service Tariff</w:t>
      </w:r>
    </w:p>
    <w:p w:rsidR="00645235" w:rsidRDefault="00645235" w:rsidP="00645235">
      <w:pPr>
        <w:pStyle w:val="ListBullet"/>
      </w:pPr>
      <w:r>
        <w:t>- Gross Sales Turnover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Goods &amp; Services Tax</w:t>
      </w:r>
    </w:p>
    <w:p w:rsidR="00645235" w:rsidRDefault="00645235" w:rsidP="00645235"/>
    <w:p w:rsidR="00645235" w:rsidRDefault="00645235" w:rsidP="00645235">
      <w:r>
        <w:t>Q: What is the GST threshold for service-based businesses?</w:t>
      </w:r>
    </w:p>
    <w:p w:rsidR="00645235" w:rsidRDefault="00645235" w:rsidP="00645235">
      <w:pPr>
        <w:pStyle w:val="ListBullet"/>
      </w:pPr>
      <w:r>
        <w:t>- ₹10 lakh</w:t>
      </w:r>
    </w:p>
    <w:p w:rsidR="00645235" w:rsidRDefault="00645235" w:rsidP="00645235">
      <w:pPr>
        <w:pStyle w:val="ListBullet"/>
      </w:pPr>
      <w:r>
        <w:t xml:space="preserve">- ₹20 lakh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₹30 lakh</w:t>
      </w:r>
    </w:p>
    <w:p w:rsidR="00645235" w:rsidRDefault="00645235" w:rsidP="00645235">
      <w:pPr>
        <w:pStyle w:val="ListBullet"/>
      </w:pPr>
      <w:r>
        <w:t>- ₹40 lakh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₹20 lakh</w:t>
      </w:r>
    </w:p>
    <w:p w:rsidR="00645235" w:rsidRDefault="00645235" w:rsidP="00645235"/>
    <w:p w:rsidR="00645235" w:rsidRDefault="00645235" w:rsidP="00645235">
      <w:r>
        <w:t>Q: What is the official GST registration site?</w:t>
      </w:r>
    </w:p>
    <w:p w:rsidR="00645235" w:rsidRDefault="00645235" w:rsidP="00645235">
      <w:pPr>
        <w:pStyle w:val="ListBullet"/>
      </w:pPr>
      <w:r>
        <w:t>- income.in</w:t>
      </w:r>
    </w:p>
    <w:p w:rsidR="00645235" w:rsidRDefault="00645235" w:rsidP="00645235">
      <w:pPr>
        <w:pStyle w:val="ListBullet"/>
      </w:pPr>
      <w:r>
        <w:t>- gstindia.gov.in</w:t>
      </w:r>
    </w:p>
    <w:p w:rsidR="00645235" w:rsidRDefault="00645235" w:rsidP="00645235">
      <w:pPr>
        <w:pStyle w:val="ListBullet"/>
      </w:pPr>
      <w:r>
        <w:lastRenderedPageBreak/>
        <w:t xml:space="preserve">- gst.gov.in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gov.in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gst.gov.in</w:t>
      </w:r>
    </w:p>
    <w:p w:rsidR="00645235" w:rsidRDefault="00645235" w:rsidP="00645235"/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>Topic 4: Trademark &amp; Intellectual Property Rights (IPR)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r>
        <w:t>Q: What does a Trademark protect?</w:t>
      </w:r>
    </w:p>
    <w:p w:rsidR="00645235" w:rsidRDefault="00645235" w:rsidP="00645235">
      <w:pPr>
        <w:pStyle w:val="ListBullet"/>
      </w:pPr>
      <w:r>
        <w:t>- Software code</w:t>
      </w:r>
    </w:p>
    <w:p w:rsidR="00645235" w:rsidRDefault="00645235" w:rsidP="00645235">
      <w:pPr>
        <w:pStyle w:val="ListBullet"/>
      </w:pPr>
      <w:r>
        <w:t xml:space="preserve">- Logo/Brand name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Machine invention</w:t>
      </w:r>
    </w:p>
    <w:p w:rsidR="00645235" w:rsidRDefault="00645235" w:rsidP="00645235">
      <w:pPr>
        <w:pStyle w:val="ListBullet"/>
      </w:pPr>
      <w:r>
        <w:t>- Book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Logo/Brand name</w:t>
      </w:r>
    </w:p>
    <w:p w:rsidR="00645235" w:rsidRDefault="00645235" w:rsidP="00645235"/>
    <w:p w:rsidR="00645235" w:rsidRDefault="00645235" w:rsidP="00645235">
      <w:r>
        <w:t>Q: What is the purpose of a Patent?</w:t>
      </w:r>
    </w:p>
    <w:p w:rsidR="00645235" w:rsidRDefault="00645235" w:rsidP="00645235">
      <w:pPr>
        <w:pStyle w:val="ListBullet"/>
      </w:pPr>
      <w:r>
        <w:t>- To protect music</w:t>
      </w:r>
    </w:p>
    <w:p w:rsidR="00645235" w:rsidRDefault="00645235" w:rsidP="00645235">
      <w:pPr>
        <w:pStyle w:val="ListBullet"/>
      </w:pPr>
      <w:r>
        <w:t>- To protect business ideas</w:t>
      </w:r>
    </w:p>
    <w:p w:rsidR="00645235" w:rsidRDefault="00645235" w:rsidP="00645235">
      <w:pPr>
        <w:pStyle w:val="ListBullet"/>
      </w:pPr>
      <w:r>
        <w:t xml:space="preserve">- To protect inventions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To protect logos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To protect inventions</w:t>
      </w:r>
    </w:p>
    <w:p w:rsidR="00645235" w:rsidRDefault="00645235" w:rsidP="00645235"/>
    <w:p w:rsidR="00645235" w:rsidRDefault="00645235" w:rsidP="00645235">
      <w:r>
        <w:t>Q: What is the official portal for Trademark application?</w:t>
      </w:r>
    </w:p>
    <w:p w:rsidR="00645235" w:rsidRDefault="00645235" w:rsidP="00645235">
      <w:pPr>
        <w:pStyle w:val="ListBullet"/>
      </w:pPr>
      <w:r>
        <w:t>- startupindia.gov.in</w:t>
      </w:r>
    </w:p>
    <w:p w:rsidR="00645235" w:rsidRDefault="00645235" w:rsidP="00645235">
      <w:pPr>
        <w:pStyle w:val="ListBullet"/>
      </w:pPr>
      <w:r>
        <w:t xml:space="preserve">- ipindia.gov.in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udyamregistration.gov.in</w:t>
      </w:r>
    </w:p>
    <w:p w:rsidR="00645235" w:rsidRDefault="00645235" w:rsidP="00645235">
      <w:pPr>
        <w:pStyle w:val="ListBullet"/>
      </w:pPr>
      <w:r>
        <w:t>- trademark.com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ipindia.gov.in</w:t>
      </w:r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>Topic 5: Contracts &amp; NDA Importance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r>
        <w:t>Q: What is the full form of NDA?</w:t>
      </w:r>
    </w:p>
    <w:p w:rsidR="00645235" w:rsidRDefault="00645235" w:rsidP="00645235">
      <w:pPr>
        <w:pStyle w:val="ListBullet"/>
      </w:pPr>
      <w:r>
        <w:lastRenderedPageBreak/>
        <w:t>- Non-Digital Agreement</w:t>
      </w:r>
    </w:p>
    <w:p w:rsidR="00645235" w:rsidRDefault="00645235" w:rsidP="00645235">
      <w:pPr>
        <w:pStyle w:val="ListBullet"/>
      </w:pPr>
      <w:r>
        <w:t xml:space="preserve">- Non-Disclosure Agreement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National Data Act</w:t>
      </w:r>
    </w:p>
    <w:p w:rsidR="00645235" w:rsidRDefault="00645235" w:rsidP="00645235">
      <w:pPr>
        <w:pStyle w:val="ListBullet"/>
      </w:pPr>
      <w:r>
        <w:t>- Non-Debt Agreement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Non-Disclosure Agreement</w:t>
      </w:r>
    </w:p>
    <w:p w:rsidR="00645235" w:rsidRDefault="00645235" w:rsidP="00645235"/>
    <w:p w:rsidR="00645235" w:rsidRDefault="00645235" w:rsidP="00645235">
      <w:r>
        <w:t>Q: What is the main purpose of an NDA?</w:t>
      </w:r>
    </w:p>
    <w:p w:rsidR="00645235" w:rsidRDefault="00645235" w:rsidP="00645235">
      <w:pPr>
        <w:pStyle w:val="ListBullet"/>
      </w:pPr>
      <w:r>
        <w:t xml:space="preserve">- To protect business ideas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To file taxes</w:t>
      </w:r>
    </w:p>
    <w:p w:rsidR="00645235" w:rsidRDefault="00645235" w:rsidP="00645235">
      <w:pPr>
        <w:pStyle w:val="ListBullet"/>
      </w:pPr>
      <w:r>
        <w:t>- To take loans</w:t>
      </w:r>
    </w:p>
    <w:p w:rsidR="00645235" w:rsidRDefault="00645235" w:rsidP="00645235">
      <w:pPr>
        <w:pStyle w:val="ListBullet"/>
      </w:pPr>
      <w:r>
        <w:t>- To register GST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To protect business ideas</w:t>
      </w:r>
    </w:p>
    <w:p w:rsidR="00645235" w:rsidRDefault="00645235" w:rsidP="00645235"/>
    <w:p w:rsidR="00645235" w:rsidRDefault="00645235" w:rsidP="00645235">
      <w:r>
        <w:t>Q: Why are contracts important in business?</w:t>
      </w:r>
    </w:p>
    <w:p w:rsidR="00645235" w:rsidRDefault="00645235" w:rsidP="00645235">
      <w:pPr>
        <w:pStyle w:val="ListBullet"/>
      </w:pPr>
      <w:r>
        <w:t xml:space="preserve">- For trust and legal proof </w:t>
      </w:r>
      <w:r>
        <w:rPr>
          <w:rFonts w:ascii="Apple Color Emoji" w:hAnsi="Apple Color Emoji" w:cs="Apple Color Emoji"/>
        </w:rPr>
        <w:t>✅</w:t>
      </w:r>
    </w:p>
    <w:p w:rsidR="00645235" w:rsidRDefault="00645235" w:rsidP="00645235">
      <w:pPr>
        <w:pStyle w:val="ListBullet"/>
      </w:pPr>
      <w:r>
        <w:t>- Just a formality</w:t>
      </w:r>
    </w:p>
    <w:p w:rsidR="00645235" w:rsidRDefault="00645235" w:rsidP="00645235">
      <w:pPr>
        <w:pStyle w:val="ListBullet"/>
      </w:pPr>
      <w:r>
        <w:t>- Waste of time</w:t>
      </w:r>
    </w:p>
    <w:p w:rsidR="00645235" w:rsidRDefault="00645235" w:rsidP="00645235">
      <w:pPr>
        <w:pStyle w:val="ListBullet"/>
      </w:pPr>
      <w:r>
        <w:t>- For marketing purposes</w:t>
      </w:r>
    </w:p>
    <w:p w:rsidR="00645235" w:rsidRDefault="00645235" w:rsidP="00645235">
      <w:r>
        <w:rPr>
          <w:rFonts w:ascii="Apple Color Emoji" w:hAnsi="Apple Color Emoji" w:cs="Apple Color Emoji"/>
        </w:rPr>
        <w:t>✅</w:t>
      </w:r>
      <w:r>
        <w:t xml:space="preserve"> Correct Answer: For trust and legal proof</w:t>
      </w:r>
    </w:p>
    <w:p w:rsidR="00645235" w:rsidRDefault="00645235">
      <w:pPr>
        <w:pBdr>
          <w:bottom w:val="single" w:sz="6" w:space="1" w:color="auto"/>
        </w:pBdr>
      </w:pPr>
    </w:p>
    <w:p w:rsidR="00645235" w:rsidRDefault="00645235">
      <w:pPr>
        <w:pBdr>
          <w:bottom w:val="single" w:sz="6" w:space="1" w:color="auto"/>
        </w:pBdr>
      </w:pPr>
    </w:p>
    <w:p w:rsidR="00645235" w:rsidRDefault="00645235">
      <w:pPr>
        <w:pBdr>
          <w:bottom w:val="single" w:sz="6" w:space="1" w:color="auto"/>
        </w:pBdr>
      </w:pPr>
    </w:p>
    <w:p w:rsidR="00645235" w:rsidRDefault="00645235"/>
    <w:p w:rsidR="00645235" w:rsidRDefault="00645235" w:rsidP="00645235">
      <w:pPr>
        <w:pStyle w:val="Heading1"/>
      </w:pPr>
      <w:r>
        <w:t xml:space="preserve">Module 3: Finance &amp; Fundraising  </w:t>
      </w:r>
    </w:p>
    <w:p w:rsidR="00645235" w:rsidRDefault="00645235" w:rsidP="00645235">
      <w:r>
        <w:t>Objective: Gain understanding of accounting, projection, and investor funding.</w:t>
      </w:r>
    </w:p>
    <w:p w:rsidR="00645235" w:rsidRPr="00E635A3" w:rsidRDefault="00645235" w:rsidP="00645235">
      <w:pPr>
        <w:rPr>
          <w:b/>
        </w:rPr>
      </w:pPr>
      <w:r>
        <w:br/>
      </w:r>
      <w:r w:rsidRPr="00E635A3">
        <w:rPr>
          <w:b/>
        </w:rPr>
        <w:t>Topics 1: Basics of Accounting &amp; Bookkeeping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pPr>
        <w:pStyle w:val="ListBullet"/>
      </w:pPr>
      <w:r>
        <w:t>What is the main purpose of bookkeeping?</w:t>
      </w:r>
    </w:p>
    <w:p w:rsidR="00645235" w:rsidRDefault="00645235" w:rsidP="00645235">
      <w:pPr>
        <w:pStyle w:val="ListBullet2"/>
      </w:pPr>
      <w:r>
        <w:t>A. To calculate profit</w:t>
      </w:r>
    </w:p>
    <w:p w:rsidR="00645235" w:rsidRDefault="00645235" w:rsidP="00645235">
      <w:pPr>
        <w:pStyle w:val="ListBullet2"/>
      </w:pPr>
      <w:r>
        <w:lastRenderedPageBreak/>
        <w:t>B. To create a marketing strategy</w:t>
      </w:r>
    </w:p>
    <w:p w:rsidR="00645235" w:rsidRDefault="00645235" w:rsidP="00645235">
      <w:pPr>
        <w:pStyle w:val="ListBullet2"/>
      </w:pPr>
      <w:r>
        <w:t xml:space="preserve">C. To record daily transactions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D. To hire employees</w:t>
      </w:r>
    </w:p>
    <w:p w:rsidR="00645235" w:rsidRDefault="00645235" w:rsidP="00645235">
      <w:pPr>
        <w:pStyle w:val="ListBullet"/>
      </w:pPr>
      <w:r>
        <w:t>What is one benefit of accounting?</w:t>
      </w:r>
    </w:p>
    <w:p w:rsidR="00645235" w:rsidRDefault="00645235" w:rsidP="00645235">
      <w:pPr>
        <w:pStyle w:val="ListBullet2"/>
      </w:pPr>
      <w:r>
        <w:t>A. Creating customer data</w:t>
      </w:r>
    </w:p>
    <w:p w:rsidR="00645235" w:rsidRDefault="00645235" w:rsidP="00645235">
      <w:pPr>
        <w:pStyle w:val="ListBullet2"/>
      </w:pPr>
      <w:r>
        <w:t xml:space="preserve">B. Understanding profit and loss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Designing a new product</w:t>
      </w:r>
    </w:p>
    <w:p w:rsidR="00645235" w:rsidRDefault="00645235" w:rsidP="00645235">
      <w:pPr>
        <w:pStyle w:val="ListBullet2"/>
      </w:pPr>
      <w:r>
        <w:t>D. Advertising</w:t>
      </w:r>
    </w:p>
    <w:p w:rsidR="00645235" w:rsidRDefault="00645235" w:rsidP="00645235">
      <w:pPr>
        <w:pStyle w:val="ListBullet"/>
      </w:pPr>
      <w:r>
        <w:t xml:space="preserve">Which of the following is </w:t>
      </w:r>
      <w:proofErr w:type="gramStart"/>
      <w:r>
        <w:t>a common</w:t>
      </w:r>
      <w:proofErr w:type="gramEnd"/>
      <w:r>
        <w:t xml:space="preserve"> accounting software?</w:t>
      </w:r>
    </w:p>
    <w:p w:rsidR="00645235" w:rsidRDefault="00645235" w:rsidP="00645235">
      <w:pPr>
        <w:pStyle w:val="ListBullet2"/>
      </w:pPr>
      <w:r>
        <w:t xml:space="preserve">A. </w:t>
      </w:r>
      <w:proofErr w:type="spellStart"/>
      <w:r>
        <w:t>Canva</w:t>
      </w:r>
      <w:proofErr w:type="spellEnd"/>
    </w:p>
    <w:p w:rsidR="00645235" w:rsidRDefault="00645235" w:rsidP="00645235">
      <w:pPr>
        <w:pStyle w:val="ListBullet2"/>
      </w:pPr>
      <w:r>
        <w:t xml:space="preserve">B. QuickBooks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Photoshop</w:t>
      </w:r>
    </w:p>
    <w:p w:rsidR="00645235" w:rsidRDefault="00645235" w:rsidP="00645235">
      <w:pPr>
        <w:pStyle w:val="ListBullet2"/>
      </w:pPr>
      <w:r>
        <w:t xml:space="preserve">D. </w:t>
      </w:r>
      <w:proofErr w:type="spellStart"/>
      <w:r>
        <w:t>ChatGPT</w:t>
      </w:r>
      <w:proofErr w:type="spellEnd"/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>Topic 2: How to Make a Financial Projection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pPr>
        <w:pStyle w:val="ListBullet"/>
      </w:pPr>
      <w:r>
        <w:t>What does a financial projection mean?</w:t>
      </w:r>
    </w:p>
    <w:p w:rsidR="00645235" w:rsidRDefault="00645235" w:rsidP="00645235">
      <w:pPr>
        <w:pStyle w:val="ListBullet2"/>
      </w:pPr>
      <w:r>
        <w:t>A. Past sales report</w:t>
      </w:r>
    </w:p>
    <w:p w:rsidR="00645235" w:rsidRDefault="00645235" w:rsidP="00645235">
      <w:pPr>
        <w:pStyle w:val="ListBullet2"/>
      </w:pPr>
      <w:r>
        <w:t xml:space="preserve">B. Future revenue and expense estimate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Only customer list</w:t>
      </w:r>
    </w:p>
    <w:p w:rsidR="00645235" w:rsidRDefault="00645235" w:rsidP="00645235">
      <w:pPr>
        <w:pStyle w:val="ListBullet2"/>
      </w:pPr>
      <w:r>
        <w:t>D. Only tax report</w:t>
      </w:r>
    </w:p>
    <w:p w:rsidR="00645235" w:rsidRDefault="00645235" w:rsidP="00645235">
      <w:pPr>
        <w:pStyle w:val="ListBullet"/>
      </w:pPr>
      <w:r>
        <w:t>What is the formula for Net Profit?</w:t>
      </w:r>
    </w:p>
    <w:p w:rsidR="00645235" w:rsidRDefault="00645235" w:rsidP="00645235">
      <w:pPr>
        <w:pStyle w:val="ListBullet2"/>
      </w:pPr>
      <w:r>
        <w:t>A. Sales + Expenses</w:t>
      </w:r>
    </w:p>
    <w:p w:rsidR="00645235" w:rsidRDefault="00645235" w:rsidP="00645235">
      <w:pPr>
        <w:pStyle w:val="ListBullet2"/>
      </w:pPr>
      <w:r>
        <w:t xml:space="preserve">B. Sales – Expenses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Assets – Liabilities</w:t>
      </w:r>
    </w:p>
    <w:p w:rsidR="00645235" w:rsidRDefault="00645235" w:rsidP="00645235">
      <w:pPr>
        <w:pStyle w:val="ListBullet2"/>
      </w:pPr>
      <w:r>
        <w:t>D. Tax – Loss</w:t>
      </w:r>
    </w:p>
    <w:p w:rsidR="00645235" w:rsidRDefault="00645235" w:rsidP="00645235">
      <w:pPr>
        <w:pStyle w:val="ListBullet"/>
      </w:pPr>
      <w:r>
        <w:t>Which is the most common tool used for making projections?</w:t>
      </w:r>
    </w:p>
    <w:p w:rsidR="00645235" w:rsidRDefault="00645235" w:rsidP="00645235">
      <w:pPr>
        <w:pStyle w:val="ListBullet2"/>
      </w:pPr>
      <w:r>
        <w:t>A. MS Paint</w:t>
      </w:r>
    </w:p>
    <w:p w:rsidR="00645235" w:rsidRDefault="00645235" w:rsidP="00645235">
      <w:pPr>
        <w:pStyle w:val="ListBullet2"/>
      </w:pPr>
      <w:r>
        <w:t xml:space="preserve">B. Excel / Google Sheets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Photoshop</w:t>
      </w:r>
    </w:p>
    <w:p w:rsidR="00645235" w:rsidRDefault="00645235" w:rsidP="00645235">
      <w:pPr>
        <w:pStyle w:val="ListBullet2"/>
      </w:pPr>
      <w:r>
        <w:t xml:space="preserve">D. </w:t>
      </w:r>
      <w:proofErr w:type="spellStart"/>
      <w:r>
        <w:t>Canva</w:t>
      </w:r>
      <w:proofErr w:type="spellEnd"/>
    </w:p>
    <w:p w:rsidR="00645235" w:rsidRDefault="00645235" w:rsidP="00645235">
      <w:pPr>
        <w:rPr>
          <w:b/>
        </w:rPr>
      </w:pPr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lastRenderedPageBreak/>
        <w:t>Topic 3: Unit Economics (COGS, Profit Margin, Break-even)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pPr>
        <w:pStyle w:val="ListBullet"/>
      </w:pPr>
      <w:r>
        <w:t>What is the full form of COGS?</w:t>
      </w:r>
    </w:p>
    <w:p w:rsidR="00645235" w:rsidRDefault="00645235" w:rsidP="00645235">
      <w:pPr>
        <w:pStyle w:val="ListBullet2"/>
      </w:pPr>
      <w:r>
        <w:t>A. Cost of General Sales</w:t>
      </w:r>
    </w:p>
    <w:p w:rsidR="00645235" w:rsidRDefault="00645235" w:rsidP="00645235">
      <w:pPr>
        <w:pStyle w:val="ListBullet2"/>
      </w:pPr>
      <w:r>
        <w:t xml:space="preserve">B. Cost of Goods Sold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Cost of Global Sales</w:t>
      </w:r>
    </w:p>
    <w:p w:rsidR="00645235" w:rsidRDefault="00645235" w:rsidP="00645235">
      <w:pPr>
        <w:pStyle w:val="ListBullet2"/>
      </w:pPr>
      <w:r>
        <w:t>D. Cost of Group Services</w:t>
      </w:r>
    </w:p>
    <w:p w:rsidR="00645235" w:rsidRDefault="00645235" w:rsidP="00645235">
      <w:pPr>
        <w:pStyle w:val="ListBullet"/>
      </w:pPr>
      <w:r>
        <w:t>What is the formula for profit margin?</w:t>
      </w:r>
    </w:p>
    <w:p w:rsidR="00645235" w:rsidRDefault="00645235" w:rsidP="00645235">
      <w:pPr>
        <w:pStyle w:val="ListBullet2"/>
      </w:pPr>
      <w:r>
        <w:t>A. (SP + COGS)/SP × 100</w:t>
      </w:r>
    </w:p>
    <w:p w:rsidR="00645235" w:rsidRDefault="00645235" w:rsidP="00645235">
      <w:pPr>
        <w:pStyle w:val="ListBullet2"/>
      </w:pPr>
      <w:r>
        <w:t xml:space="preserve">B. (SP – COGS)/SP × 100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(SP – Expenses)/COGS</w:t>
      </w:r>
    </w:p>
    <w:p w:rsidR="00645235" w:rsidRDefault="00645235" w:rsidP="00645235">
      <w:pPr>
        <w:pStyle w:val="ListBullet2"/>
      </w:pPr>
      <w:r>
        <w:t>D. (COGS/SP) × 100</w:t>
      </w:r>
    </w:p>
    <w:p w:rsidR="00645235" w:rsidRDefault="00645235" w:rsidP="00645235">
      <w:pPr>
        <w:pStyle w:val="ListBullet"/>
      </w:pPr>
      <w:r>
        <w:t>What does break-even mean?</w:t>
      </w:r>
    </w:p>
    <w:p w:rsidR="00645235" w:rsidRDefault="00645235" w:rsidP="00645235">
      <w:pPr>
        <w:pStyle w:val="ListBullet2"/>
      </w:pPr>
      <w:r>
        <w:t>A. When profit is high</w:t>
      </w:r>
    </w:p>
    <w:p w:rsidR="00645235" w:rsidRDefault="00645235" w:rsidP="00645235">
      <w:pPr>
        <w:pStyle w:val="ListBullet2"/>
      </w:pPr>
      <w:r>
        <w:t>B. When expenses are zero</w:t>
      </w:r>
    </w:p>
    <w:p w:rsidR="00645235" w:rsidRDefault="00645235" w:rsidP="00645235">
      <w:pPr>
        <w:pStyle w:val="ListBullet2"/>
      </w:pPr>
      <w:r>
        <w:t xml:space="preserve">C. When sales = expenses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D. When only losses occur</w:t>
      </w:r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 xml:space="preserve">Topic 4: Bootstrapping </w:t>
      </w:r>
      <w:proofErr w:type="spellStart"/>
      <w:r w:rsidRPr="00E635A3">
        <w:rPr>
          <w:b/>
        </w:rPr>
        <w:t>vs</w:t>
      </w:r>
      <w:proofErr w:type="spellEnd"/>
      <w:r w:rsidRPr="00E635A3">
        <w:rPr>
          <w:b/>
        </w:rPr>
        <w:t xml:space="preserve"> External Funding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pPr>
        <w:pStyle w:val="ListBullet"/>
      </w:pPr>
      <w:r>
        <w:t>What is the main advantage of bootstrapping?</w:t>
      </w:r>
    </w:p>
    <w:p w:rsidR="00645235" w:rsidRDefault="00645235" w:rsidP="00645235">
      <w:pPr>
        <w:pStyle w:val="ListBullet2"/>
      </w:pPr>
      <w:r>
        <w:t>A. Fast growth</w:t>
      </w:r>
    </w:p>
    <w:p w:rsidR="00645235" w:rsidRDefault="00645235" w:rsidP="00645235">
      <w:pPr>
        <w:pStyle w:val="ListBullet2"/>
      </w:pPr>
      <w:r>
        <w:t xml:space="preserve">B. Full ownership/control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No risk</w:t>
      </w:r>
    </w:p>
    <w:p w:rsidR="00645235" w:rsidRDefault="00645235" w:rsidP="00645235">
      <w:pPr>
        <w:pStyle w:val="ListBullet2"/>
      </w:pPr>
      <w:r>
        <w:t>D. Investor mentorship</w:t>
      </w:r>
    </w:p>
    <w:p w:rsidR="00645235" w:rsidRDefault="00645235" w:rsidP="00645235">
      <w:pPr>
        <w:pStyle w:val="ListBullet"/>
      </w:pPr>
      <w:r>
        <w:t>What is one disadvantage of external funding?</w:t>
      </w:r>
    </w:p>
    <w:p w:rsidR="00645235" w:rsidRDefault="00645235" w:rsidP="00645235">
      <w:pPr>
        <w:pStyle w:val="ListBullet2"/>
      </w:pPr>
      <w:r>
        <w:t>A. Getting money</w:t>
      </w:r>
    </w:p>
    <w:p w:rsidR="00645235" w:rsidRDefault="00645235" w:rsidP="00645235">
      <w:pPr>
        <w:pStyle w:val="ListBullet2"/>
      </w:pPr>
      <w:r>
        <w:t xml:space="preserve">B. Equity dilution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Fast growth</w:t>
      </w:r>
    </w:p>
    <w:p w:rsidR="00645235" w:rsidRDefault="00645235" w:rsidP="00645235">
      <w:pPr>
        <w:pStyle w:val="ListBullet2"/>
      </w:pPr>
      <w:r>
        <w:t>D. Mentorship</w:t>
      </w:r>
    </w:p>
    <w:p w:rsidR="00645235" w:rsidRDefault="00645235" w:rsidP="00645235">
      <w:pPr>
        <w:pStyle w:val="ListBullet"/>
      </w:pPr>
      <w:r>
        <w:t>Which of the following is a bootstrapped company?</w:t>
      </w:r>
    </w:p>
    <w:p w:rsidR="00645235" w:rsidRDefault="00645235" w:rsidP="00645235">
      <w:pPr>
        <w:pStyle w:val="ListBullet2"/>
      </w:pPr>
      <w:r>
        <w:t>A. Ola</w:t>
      </w:r>
    </w:p>
    <w:p w:rsidR="00645235" w:rsidRDefault="00645235" w:rsidP="00645235">
      <w:pPr>
        <w:pStyle w:val="ListBullet2"/>
      </w:pPr>
      <w:r>
        <w:t xml:space="preserve">B. </w:t>
      </w:r>
      <w:proofErr w:type="spellStart"/>
      <w:r>
        <w:t>Flipkart</w:t>
      </w:r>
      <w:proofErr w:type="spellEnd"/>
    </w:p>
    <w:p w:rsidR="00645235" w:rsidRDefault="00645235" w:rsidP="00645235">
      <w:pPr>
        <w:pStyle w:val="ListBullet2"/>
      </w:pPr>
      <w:r>
        <w:lastRenderedPageBreak/>
        <w:t xml:space="preserve">C. </w:t>
      </w:r>
      <w:proofErr w:type="spellStart"/>
      <w:r>
        <w:t>Zoho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 xml:space="preserve">D. </w:t>
      </w:r>
      <w:proofErr w:type="spellStart"/>
      <w:r>
        <w:t>Zomato</w:t>
      </w:r>
      <w:proofErr w:type="spellEnd"/>
    </w:p>
    <w:p w:rsidR="00645235" w:rsidRDefault="00645235" w:rsidP="00645235">
      <w:pPr>
        <w:rPr>
          <w:b/>
        </w:rPr>
      </w:pPr>
    </w:p>
    <w:p w:rsidR="00645235" w:rsidRPr="00E635A3" w:rsidRDefault="00645235" w:rsidP="00645235">
      <w:pPr>
        <w:rPr>
          <w:b/>
        </w:rPr>
      </w:pPr>
      <w:r w:rsidRPr="00E635A3">
        <w:rPr>
          <w:b/>
        </w:rPr>
        <w:t>Topic 5: How to Pitch to Angel Investors &amp; VCs</w:t>
      </w:r>
    </w:p>
    <w:p w:rsidR="00645235" w:rsidRDefault="00645235" w:rsidP="00645235">
      <w:pPr>
        <w:pStyle w:val="Heading3"/>
      </w:pPr>
      <w:r>
        <w:t>Quiz</w:t>
      </w:r>
    </w:p>
    <w:p w:rsidR="00645235" w:rsidRDefault="00645235" w:rsidP="00645235">
      <w:pPr>
        <w:pStyle w:val="ListBullet"/>
      </w:pPr>
      <w:r>
        <w:t>What comes first in a pitch deck?</w:t>
      </w:r>
    </w:p>
    <w:p w:rsidR="00645235" w:rsidRDefault="00645235" w:rsidP="00645235">
      <w:pPr>
        <w:pStyle w:val="ListBullet2"/>
      </w:pPr>
      <w:r>
        <w:t>A. Team</w:t>
      </w:r>
    </w:p>
    <w:p w:rsidR="00645235" w:rsidRDefault="00645235" w:rsidP="00645235">
      <w:pPr>
        <w:pStyle w:val="ListBullet2"/>
      </w:pPr>
      <w:r>
        <w:t xml:space="preserve">B. Problem → Solution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Funding Ask</w:t>
      </w:r>
    </w:p>
    <w:p w:rsidR="00645235" w:rsidRDefault="00645235" w:rsidP="00645235">
      <w:pPr>
        <w:pStyle w:val="ListBullet2"/>
      </w:pPr>
      <w:r>
        <w:t>D. Traction</w:t>
      </w:r>
    </w:p>
    <w:p w:rsidR="00645235" w:rsidRDefault="00645235" w:rsidP="00645235">
      <w:pPr>
        <w:pStyle w:val="ListBullet"/>
      </w:pPr>
      <w:r>
        <w:t>What do investors like to see the most?</w:t>
      </w:r>
    </w:p>
    <w:p w:rsidR="00645235" w:rsidRDefault="00645235" w:rsidP="00645235">
      <w:pPr>
        <w:pStyle w:val="ListBullet2"/>
      </w:pPr>
      <w:r>
        <w:t>A. Logo</w:t>
      </w:r>
    </w:p>
    <w:p w:rsidR="00645235" w:rsidRDefault="00645235" w:rsidP="00645235">
      <w:pPr>
        <w:pStyle w:val="ListBullet2"/>
      </w:pPr>
      <w:r>
        <w:t xml:space="preserve">B. Traction / Numbers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C. Office location</w:t>
      </w:r>
    </w:p>
    <w:p w:rsidR="00645235" w:rsidRDefault="00645235" w:rsidP="00645235">
      <w:pPr>
        <w:pStyle w:val="ListBullet2"/>
      </w:pPr>
      <w:r>
        <w:t>D. Website design</w:t>
      </w:r>
    </w:p>
    <w:p w:rsidR="00645235" w:rsidRDefault="00645235" w:rsidP="00645235">
      <w:pPr>
        <w:pStyle w:val="ListBullet"/>
      </w:pPr>
      <w:r>
        <w:t>What does ‘Ask’ mean in a pitch?</w:t>
      </w:r>
    </w:p>
    <w:p w:rsidR="00645235" w:rsidRDefault="00645235" w:rsidP="00645235">
      <w:pPr>
        <w:pStyle w:val="ListBullet2"/>
      </w:pPr>
      <w:r>
        <w:t xml:space="preserve">A. How much money you need + how you will use it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645235" w:rsidRDefault="00645235" w:rsidP="00645235">
      <w:pPr>
        <w:pStyle w:val="ListBullet2"/>
      </w:pPr>
      <w:r>
        <w:t>B. Team introduction</w:t>
      </w:r>
    </w:p>
    <w:p w:rsidR="00645235" w:rsidRDefault="00645235" w:rsidP="00645235">
      <w:pPr>
        <w:pStyle w:val="ListBullet2"/>
      </w:pPr>
      <w:r>
        <w:t>C. Marketing plan</w:t>
      </w:r>
    </w:p>
    <w:p w:rsidR="00645235" w:rsidRDefault="00645235" w:rsidP="00645235">
      <w:pPr>
        <w:pStyle w:val="ListBullet2"/>
      </w:pPr>
      <w:r>
        <w:t>D. Company name</w:t>
      </w:r>
    </w:p>
    <w:p w:rsidR="00645235" w:rsidRDefault="00645235">
      <w:pPr>
        <w:pBdr>
          <w:bottom w:val="single" w:sz="6" w:space="1" w:color="auto"/>
        </w:pBdr>
      </w:pPr>
    </w:p>
    <w:p w:rsidR="0019160C" w:rsidRDefault="0019160C" w:rsidP="0019160C">
      <w:pPr>
        <w:pStyle w:val="Heading1"/>
      </w:pPr>
      <w:r>
        <w:t xml:space="preserve">Module 4: Product &amp; Technology  </w:t>
      </w:r>
    </w:p>
    <w:p w:rsidR="0019160C" w:rsidRDefault="0019160C" w:rsidP="0019160C">
      <w:r>
        <w:t>Objective: Learn to create and manage products using tech tools.</w:t>
      </w:r>
    </w:p>
    <w:p w:rsidR="0019160C" w:rsidRPr="00E635A3" w:rsidRDefault="0019160C" w:rsidP="0019160C">
      <w:pPr>
        <w:rPr>
          <w:b/>
        </w:rPr>
      </w:pPr>
      <w:r>
        <w:br/>
      </w:r>
      <w:r w:rsidRPr="00E635A3">
        <w:rPr>
          <w:b/>
        </w:rPr>
        <w:t>Topics 1: What is MVP (Minimum Viable Product)?</w:t>
      </w:r>
    </w:p>
    <w:p w:rsidR="0019160C" w:rsidRDefault="0019160C" w:rsidP="0019160C">
      <w:pPr>
        <w:rPr>
          <w:b/>
        </w:rPr>
      </w:pPr>
      <w:r>
        <w:t>Quiz</w:t>
      </w:r>
      <w:r>
        <w:br/>
        <w:t>1. What is the main purpose of an MVP?</w:t>
      </w:r>
      <w:r>
        <w:br/>
        <w:t>A) Full product with all features</w:t>
      </w:r>
      <w:r>
        <w:br/>
        <w:t xml:space="preserve">B) Test the market with minimum features </w:t>
      </w:r>
      <w:r>
        <w:rPr>
          <w:rFonts w:ascii="Apple Color Emoji" w:hAnsi="Apple Color Emoji" w:cs="Apple Color Emoji"/>
        </w:rPr>
        <w:t>✅</w:t>
      </w:r>
      <w:r>
        <w:br/>
        <w:t>C) Show it only to investors</w:t>
      </w:r>
      <w:r>
        <w:br/>
        <w:t xml:space="preserve">D) </w:t>
      </w:r>
      <w:proofErr w:type="gramStart"/>
      <w:r>
        <w:t>Make</w:t>
      </w:r>
      <w:proofErr w:type="gramEnd"/>
      <w:r>
        <w:t xml:space="preserve"> a free product</w:t>
      </w:r>
      <w:r>
        <w:br/>
      </w:r>
      <w:r>
        <w:br/>
        <w:t>2. What is an example of a food delivery MVP?</w:t>
      </w:r>
      <w:r>
        <w:br/>
      </w:r>
      <w:r>
        <w:lastRenderedPageBreak/>
        <w:t>A) Launching a full app</w:t>
      </w:r>
      <w:r>
        <w:br/>
        <w:t xml:space="preserve">B) </w:t>
      </w:r>
      <w:proofErr w:type="gramStart"/>
      <w:r>
        <w:t>Taking</w:t>
      </w:r>
      <w:proofErr w:type="gramEnd"/>
      <w:r>
        <w:t xml:space="preserve"> orders through </w:t>
      </w:r>
      <w:proofErr w:type="spellStart"/>
      <w:r>
        <w:t>WhatsApp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br/>
        <w:t>C) Hiring 100 delivery boys</w:t>
      </w:r>
      <w:r>
        <w:br/>
        <w:t>D) Pitching to investors</w:t>
      </w:r>
      <w:r>
        <w:br/>
      </w:r>
      <w:r>
        <w:br/>
        <w:t>3. What is one benefit of making an MVP?</w:t>
      </w:r>
      <w:r>
        <w:br/>
        <w:t xml:space="preserve">A) Saves time and money </w:t>
      </w:r>
      <w:r>
        <w:rPr>
          <w:rFonts w:ascii="Apple Color Emoji" w:hAnsi="Apple Color Emoji" w:cs="Apple Color Emoji"/>
        </w:rPr>
        <w:t>✅</w:t>
      </w:r>
      <w:r>
        <w:br/>
        <w:t xml:space="preserve">B) </w:t>
      </w:r>
      <w:proofErr w:type="gramStart"/>
      <w:r>
        <w:t>Only</w:t>
      </w:r>
      <w:proofErr w:type="gramEnd"/>
      <w:r>
        <w:t xml:space="preserve"> looks better</w:t>
      </w:r>
      <w:r>
        <w:br/>
        <w:t>C) Competitors will copy</w:t>
      </w:r>
      <w:r>
        <w:br/>
        <w:t>D) Always fails</w:t>
      </w:r>
      <w:r>
        <w:br/>
      </w:r>
      <w:r>
        <w:br/>
      </w:r>
    </w:p>
    <w:p w:rsidR="0019160C" w:rsidRPr="00E635A3" w:rsidRDefault="0019160C" w:rsidP="0019160C">
      <w:pPr>
        <w:rPr>
          <w:b/>
        </w:rPr>
      </w:pPr>
      <w:r w:rsidRPr="00E635A3">
        <w:rPr>
          <w:b/>
        </w:rPr>
        <w:t>Topic 2: Tools for Making an App or Website (No-code &amp; Tech Options)</w:t>
      </w:r>
    </w:p>
    <w:p w:rsidR="0019160C" w:rsidRDefault="0019160C" w:rsidP="0019160C">
      <w:pPr>
        <w:rPr>
          <w:b/>
        </w:rPr>
      </w:pPr>
      <w:r>
        <w:t>Quiz</w:t>
      </w:r>
      <w:r>
        <w:br/>
        <w:t>1. Which is an example of a No-code tool?</w:t>
      </w:r>
      <w:r>
        <w:br/>
        <w:t xml:space="preserve">A) Glide </w:t>
      </w:r>
      <w:r>
        <w:rPr>
          <w:rFonts w:ascii="Apple Color Emoji" w:hAnsi="Apple Color Emoji" w:cs="Apple Color Emoji"/>
        </w:rPr>
        <w:t>✅</w:t>
      </w:r>
      <w:r>
        <w:br/>
        <w:t>B) Node.js</w:t>
      </w:r>
      <w:r>
        <w:br/>
        <w:t>C) React</w:t>
      </w:r>
      <w:r>
        <w:br/>
        <w:t>D) Flutter</w:t>
      </w:r>
      <w:r>
        <w:br/>
      </w:r>
      <w:r>
        <w:br/>
        <w:t>2. Flutter is mainly used for?</w:t>
      </w:r>
      <w:r>
        <w:br/>
      </w:r>
      <w:proofErr w:type="gramStart"/>
      <w:r>
        <w:t>A) Web designing</w:t>
      </w:r>
      <w:r>
        <w:br/>
        <w:t xml:space="preserve">B) Mobile apps </w:t>
      </w:r>
      <w:r>
        <w:rPr>
          <w:rFonts w:ascii="Apple Color Emoji" w:hAnsi="Apple Color Emoji" w:cs="Apple Color Emoji"/>
        </w:rPr>
        <w:t>✅</w:t>
      </w:r>
      <w:r>
        <w:br/>
        <w:t>C) Marketing</w:t>
      </w:r>
      <w:r>
        <w:br/>
        <w:t xml:space="preserve">D) </w:t>
      </w:r>
      <w:proofErr w:type="spellStart"/>
      <w:r>
        <w:t>Cybersecurity</w:t>
      </w:r>
      <w:proofErr w:type="spellEnd"/>
      <w:r>
        <w:br/>
      </w:r>
      <w:r>
        <w:br/>
        <w:t>3.</w:t>
      </w:r>
      <w:proofErr w:type="gramEnd"/>
      <w:r>
        <w:t xml:space="preserve"> What is the best approach for startups?</w:t>
      </w:r>
      <w:r>
        <w:br/>
        <w:t xml:space="preserve">A) Start with no-code tools </w:t>
      </w:r>
      <w:r>
        <w:rPr>
          <w:rFonts w:ascii="Apple Color Emoji" w:hAnsi="Apple Color Emoji" w:cs="Apple Color Emoji"/>
        </w:rPr>
        <w:t>✅</w:t>
      </w:r>
      <w:r>
        <w:br/>
        <w:t>B) Start with complex coding</w:t>
      </w:r>
      <w:r>
        <w:br/>
        <w:t>C) Take investor permission</w:t>
      </w:r>
      <w:r>
        <w:br/>
        <w:t>D) Delay the product</w:t>
      </w:r>
      <w:r>
        <w:br/>
      </w:r>
      <w:r>
        <w:br/>
      </w:r>
    </w:p>
    <w:p w:rsidR="0019160C" w:rsidRPr="00E635A3" w:rsidRDefault="0019160C" w:rsidP="0019160C">
      <w:pPr>
        <w:rPr>
          <w:b/>
        </w:rPr>
      </w:pPr>
      <w:r w:rsidRPr="00E635A3">
        <w:rPr>
          <w:b/>
        </w:rPr>
        <w:t>Topic 3: Product Roadmap &amp; Versioning</w:t>
      </w:r>
    </w:p>
    <w:p w:rsidR="0019160C" w:rsidRDefault="0019160C" w:rsidP="0019160C">
      <w:pPr>
        <w:rPr>
          <w:b/>
        </w:rPr>
      </w:pPr>
      <w:r>
        <w:t>Quiz</w:t>
      </w:r>
      <w:r>
        <w:br/>
        <w:t>1. What does Product Roadmap mean?</w:t>
      </w:r>
      <w:r>
        <w:br/>
        <w:t>A) Business plan</w:t>
      </w:r>
      <w:r>
        <w:br/>
        <w:t xml:space="preserve">B) Future plan of product features </w:t>
      </w:r>
      <w:r>
        <w:rPr>
          <w:rFonts w:ascii="Apple Color Emoji" w:hAnsi="Apple Color Emoji" w:cs="Apple Color Emoji"/>
        </w:rPr>
        <w:t>✅</w:t>
      </w:r>
      <w:r>
        <w:br/>
        <w:t>C) Investor pitch</w:t>
      </w:r>
      <w:r>
        <w:br/>
        <w:t xml:space="preserve">D) </w:t>
      </w:r>
      <w:proofErr w:type="gramStart"/>
      <w:r>
        <w:t>Marketing</w:t>
      </w:r>
      <w:proofErr w:type="gramEnd"/>
      <w:r>
        <w:t xml:space="preserve"> campaign</w:t>
      </w:r>
      <w:r>
        <w:br/>
      </w:r>
      <w:r>
        <w:br/>
      </w:r>
      <w:r>
        <w:lastRenderedPageBreak/>
        <w:t>2. Which is an example of Versioning?</w:t>
      </w:r>
      <w:r>
        <w:br/>
        <w:t xml:space="preserve">A) Ola v1 = book ride, v2 = tracking </w:t>
      </w:r>
      <w:r>
        <w:rPr>
          <w:rFonts w:ascii="Apple Color Emoji" w:hAnsi="Apple Color Emoji" w:cs="Apple Color Emoji"/>
        </w:rPr>
        <w:t>✅</w:t>
      </w:r>
      <w:r>
        <w:br/>
        <w:t>B) Ola billboard ads</w:t>
      </w:r>
      <w:r>
        <w:br/>
        <w:t>C) Opening a new Ola office</w:t>
      </w:r>
      <w:r>
        <w:br/>
        <w:t>D) Ola founder meeting</w:t>
      </w:r>
      <w:r>
        <w:br/>
      </w:r>
      <w:r>
        <w:br/>
        <w:t>3. What should be built first in a Roadmap?</w:t>
      </w:r>
      <w:r>
        <w:br/>
        <w:t>A) Full feature list</w:t>
      </w:r>
      <w:r>
        <w:br/>
        <w:t xml:space="preserve">B) Core features </w:t>
      </w:r>
      <w:r>
        <w:rPr>
          <w:rFonts w:ascii="Apple Color Emoji" w:hAnsi="Apple Color Emoji" w:cs="Apple Color Emoji"/>
        </w:rPr>
        <w:t>✅</w:t>
      </w:r>
      <w:r>
        <w:br/>
        <w:t>C) Marketing campaign</w:t>
      </w:r>
      <w:r>
        <w:br/>
        <w:t>D) Investor event</w:t>
      </w:r>
      <w:r>
        <w:br/>
      </w:r>
    </w:p>
    <w:p w:rsidR="0019160C" w:rsidRPr="00E635A3" w:rsidRDefault="0019160C" w:rsidP="0019160C">
      <w:pPr>
        <w:rPr>
          <w:b/>
        </w:rPr>
      </w:pPr>
      <w:r w:rsidRPr="00E635A3">
        <w:rPr>
          <w:b/>
        </w:rPr>
        <w:t xml:space="preserve">Topic 4: </w:t>
      </w:r>
      <w:proofErr w:type="spellStart"/>
      <w:r w:rsidRPr="00E635A3">
        <w:rPr>
          <w:b/>
        </w:rPr>
        <w:t>Cybersecurity</w:t>
      </w:r>
      <w:proofErr w:type="spellEnd"/>
      <w:r w:rsidRPr="00E635A3">
        <w:rPr>
          <w:b/>
        </w:rPr>
        <w:t xml:space="preserve"> Basics</w:t>
      </w:r>
    </w:p>
    <w:p w:rsidR="0019160C" w:rsidRDefault="0019160C" w:rsidP="0019160C">
      <w:pPr>
        <w:rPr>
          <w:b/>
        </w:rPr>
      </w:pPr>
      <w:r>
        <w:t>Quiz</w:t>
      </w:r>
      <w:r>
        <w:br/>
        <w:t>1. What is SSL used for?</w:t>
      </w:r>
      <w:r>
        <w:br/>
        <w:t>A) Fast website</w:t>
      </w:r>
      <w:r>
        <w:br/>
        <w:t xml:space="preserve">B) Secure data transfer </w:t>
      </w:r>
      <w:r>
        <w:rPr>
          <w:rFonts w:ascii="Apple Color Emoji" w:hAnsi="Apple Color Emoji" w:cs="Apple Color Emoji"/>
        </w:rPr>
        <w:t>✅</w:t>
      </w:r>
      <w:r>
        <w:br/>
        <w:t>C) Free hosting</w:t>
      </w:r>
      <w:r>
        <w:br/>
        <w:t>D) Extra features</w:t>
      </w:r>
      <w:r>
        <w:br/>
      </w:r>
      <w:r>
        <w:br/>
        <w:t>2. What is the full form of 2FA?</w:t>
      </w:r>
      <w:r>
        <w:br/>
        <w:t xml:space="preserve">A) Two-Factor Authentication </w:t>
      </w:r>
      <w:r>
        <w:rPr>
          <w:rFonts w:ascii="Apple Color Emoji" w:hAnsi="Apple Color Emoji" w:cs="Apple Color Emoji"/>
        </w:rPr>
        <w:t>✅</w:t>
      </w:r>
      <w:r>
        <w:br/>
        <w:t>B) Two-Fund Accounting</w:t>
      </w:r>
      <w:r>
        <w:br/>
        <w:t>C) Fast App Authorization</w:t>
      </w:r>
      <w:r>
        <w:br/>
        <w:t>D) Free Application</w:t>
      </w:r>
      <w:r>
        <w:br/>
      </w:r>
      <w:r>
        <w:br/>
        <w:t xml:space="preserve">3. What is the main benefit of </w:t>
      </w:r>
      <w:proofErr w:type="spellStart"/>
      <w:r>
        <w:t>Cybersecurity</w:t>
      </w:r>
      <w:proofErr w:type="spellEnd"/>
      <w:r>
        <w:t>?</w:t>
      </w:r>
      <w:r>
        <w:br/>
        <w:t>A) Extra features</w:t>
      </w:r>
      <w:r>
        <w:br/>
        <w:t xml:space="preserve">B) Customer trust &amp; data safety </w:t>
      </w:r>
      <w:r>
        <w:rPr>
          <w:rFonts w:ascii="Apple Color Emoji" w:hAnsi="Apple Color Emoji" w:cs="Apple Color Emoji"/>
        </w:rPr>
        <w:t>✅</w:t>
      </w:r>
      <w:r>
        <w:br/>
        <w:t>C) More colorful app</w:t>
      </w:r>
      <w:r>
        <w:br/>
        <w:t>D) Free internet</w:t>
      </w:r>
      <w:r>
        <w:br/>
      </w:r>
      <w:r>
        <w:br/>
      </w:r>
    </w:p>
    <w:p w:rsidR="0019160C" w:rsidRPr="00E635A3" w:rsidRDefault="0019160C" w:rsidP="0019160C">
      <w:pPr>
        <w:rPr>
          <w:b/>
        </w:rPr>
      </w:pPr>
      <w:r w:rsidRPr="00E635A3">
        <w:rPr>
          <w:b/>
        </w:rPr>
        <w:t>Topic 5: Scaling the Product for More Users</w:t>
      </w:r>
    </w:p>
    <w:p w:rsidR="0019160C" w:rsidRDefault="0019160C" w:rsidP="0019160C">
      <w:pPr>
        <w:pBdr>
          <w:bottom w:val="double" w:sz="6" w:space="1" w:color="auto"/>
        </w:pBdr>
      </w:pPr>
      <w:r>
        <w:t>Quiz</w:t>
      </w:r>
      <w:r>
        <w:br/>
        <w:t>1. What does Scaling mean?</w:t>
      </w:r>
      <w:r>
        <w:br/>
        <w:t>A) Changing the product design</w:t>
      </w:r>
      <w:r>
        <w:br/>
        <w:t xml:space="preserve">B) </w:t>
      </w:r>
      <w:proofErr w:type="gramStart"/>
      <w:r>
        <w:t>Handling</w:t>
      </w:r>
      <w:proofErr w:type="gramEnd"/>
      <w:r>
        <w:t xml:space="preserve"> more users </w:t>
      </w:r>
      <w:r>
        <w:rPr>
          <w:rFonts w:ascii="Apple Color Emoji" w:hAnsi="Apple Color Emoji" w:cs="Apple Color Emoji"/>
        </w:rPr>
        <w:t>✅</w:t>
      </w:r>
      <w:r>
        <w:br/>
        <w:t>C) Impressing investors</w:t>
      </w:r>
      <w:r>
        <w:br/>
        <w:t>D) Changing the logo</w:t>
      </w:r>
      <w:r>
        <w:br/>
      </w:r>
      <w:r>
        <w:lastRenderedPageBreak/>
        <w:br/>
        <w:t>2. Which is an example of a Cloud service?</w:t>
      </w:r>
      <w:r>
        <w:br/>
      </w:r>
      <w:proofErr w:type="gramStart"/>
      <w:r>
        <w:t xml:space="preserve">A) AWS </w:t>
      </w:r>
      <w:r>
        <w:rPr>
          <w:rFonts w:ascii="Apple Color Emoji" w:hAnsi="Apple Color Emoji" w:cs="Apple Color Emoji"/>
        </w:rPr>
        <w:t>✅</w:t>
      </w:r>
      <w:r>
        <w:br/>
        <w:t xml:space="preserve">B) </w:t>
      </w:r>
      <w:proofErr w:type="spellStart"/>
      <w:r>
        <w:t>Canva</w:t>
      </w:r>
      <w:proofErr w:type="spellEnd"/>
      <w:r>
        <w:br/>
        <w:t xml:space="preserve">C) </w:t>
      </w:r>
      <w:proofErr w:type="spellStart"/>
      <w:r>
        <w:t>WhatsApp</w:t>
      </w:r>
      <w:proofErr w:type="spellEnd"/>
      <w:r>
        <w:br/>
        <w:t xml:space="preserve">D) </w:t>
      </w:r>
      <w:proofErr w:type="spellStart"/>
      <w:r>
        <w:t>TikTok</w:t>
      </w:r>
      <w:proofErr w:type="spellEnd"/>
      <w:r>
        <w:br/>
      </w:r>
      <w:r>
        <w:br/>
        <w:t>3.</w:t>
      </w:r>
      <w:proofErr w:type="gramEnd"/>
      <w:r>
        <w:t xml:space="preserve"> What should be done first for scaling?</w:t>
      </w:r>
      <w:r>
        <w:br/>
        <w:t xml:space="preserve">A) Optimize speed &amp; server </w:t>
      </w:r>
      <w:r>
        <w:rPr>
          <w:rFonts w:ascii="Apple Color Emoji" w:hAnsi="Apple Color Emoji" w:cs="Apple Color Emoji"/>
        </w:rPr>
        <w:t>✅</w:t>
      </w:r>
      <w:r>
        <w:br/>
        <w:t>B) Change office interior</w:t>
      </w:r>
      <w:r>
        <w:br/>
        <w:t>C) Make a fancy logo</w:t>
      </w:r>
      <w:r>
        <w:br/>
        <w:t>D) Stop running ads</w:t>
      </w:r>
      <w:r>
        <w:br/>
      </w:r>
    </w:p>
    <w:p w:rsidR="0019160C" w:rsidRDefault="0019160C" w:rsidP="0019160C">
      <w:pPr>
        <w:pStyle w:val="Heading1"/>
      </w:pPr>
      <w:r>
        <w:t xml:space="preserve">Module 5: Marketing &amp; Growth  </w:t>
      </w:r>
    </w:p>
    <w:p w:rsidR="0019160C" w:rsidRDefault="0019160C" w:rsidP="0019160C">
      <w:r>
        <w:t>Objective: Build brand and acquire customers.</w:t>
      </w: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Topics 1: Branding &amp; Positioning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Bullet"/>
      </w:pPr>
      <w:r>
        <w:t>Q: What is the main goal of branding?</w:t>
      </w:r>
    </w:p>
    <w:p w:rsidR="0019160C" w:rsidRDefault="0019160C" w:rsidP="0019160C">
      <w:pPr>
        <w:pStyle w:val="ListBullet2"/>
      </w:pPr>
      <w:r>
        <w:t>- To make the product expensive</w:t>
      </w:r>
    </w:p>
    <w:p w:rsidR="0019160C" w:rsidRDefault="0019160C" w:rsidP="0019160C">
      <w:pPr>
        <w:pStyle w:val="ListBullet2"/>
      </w:pPr>
      <w:r>
        <w:t xml:space="preserve">- To create a unique identity in the market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To design only a logo</w:t>
      </w:r>
    </w:p>
    <w:p w:rsidR="0019160C" w:rsidRDefault="0019160C" w:rsidP="0019160C">
      <w:pPr>
        <w:pStyle w:val="ListBullet2"/>
      </w:pPr>
      <w:r>
        <w:t>- To make ads</w:t>
      </w:r>
    </w:p>
    <w:p w:rsidR="0019160C" w:rsidRDefault="0019160C" w:rsidP="0019160C">
      <w:pPr>
        <w:pStyle w:val="ListBullet"/>
      </w:pPr>
      <w:r>
        <w:t>Q: Which is an example of positioning?</w:t>
      </w:r>
    </w:p>
    <w:p w:rsidR="0019160C" w:rsidRDefault="0019160C" w:rsidP="0019160C">
      <w:pPr>
        <w:pStyle w:val="ListBullet2"/>
      </w:pPr>
      <w:r>
        <w:t xml:space="preserve">- Apple = Premium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 xml:space="preserve">- </w:t>
      </w:r>
      <w:proofErr w:type="spellStart"/>
      <w:r>
        <w:t>Xiaomi</w:t>
      </w:r>
      <w:proofErr w:type="spellEnd"/>
      <w:r>
        <w:t xml:space="preserve"> = Free</w:t>
      </w:r>
    </w:p>
    <w:p w:rsidR="0019160C" w:rsidRDefault="0019160C" w:rsidP="0019160C">
      <w:pPr>
        <w:pStyle w:val="ListBullet2"/>
      </w:pPr>
      <w:r>
        <w:t>- Ola = Food brand</w:t>
      </w:r>
    </w:p>
    <w:p w:rsidR="0019160C" w:rsidRDefault="0019160C" w:rsidP="0019160C">
      <w:pPr>
        <w:pStyle w:val="ListBullet2"/>
      </w:pPr>
      <w:r>
        <w:t>- Nike = Grocery shop</w:t>
      </w:r>
    </w:p>
    <w:p w:rsidR="0019160C" w:rsidRDefault="0019160C" w:rsidP="0019160C">
      <w:pPr>
        <w:pStyle w:val="ListBullet"/>
      </w:pPr>
      <w:r>
        <w:t>Q: What is most important in branding?</w:t>
      </w:r>
    </w:p>
    <w:p w:rsidR="0019160C" w:rsidRDefault="0019160C" w:rsidP="0019160C">
      <w:pPr>
        <w:pStyle w:val="ListBullet2"/>
      </w:pPr>
      <w:r>
        <w:t xml:space="preserve">- Trust &amp; consistency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Only ads</w:t>
      </w:r>
    </w:p>
    <w:p w:rsidR="0019160C" w:rsidRDefault="0019160C" w:rsidP="0019160C">
      <w:pPr>
        <w:pStyle w:val="ListBullet2"/>
      </w:pPr>
      <w:r>
        <w:t>- Office decoration</w:t>
      </w:r>
    </w:p>
    <w:p w:rsidR="0019160C" w:rsidRDefault="0019160C" w:rsidP="0019160C">
      <w:pPr>
        <w:pStyle w:val="ListBullet2"/>
      </w:pPr>
      <w:r>
        <w:t>- Fancy business cards</w:t>
      </w:r>
    </w:p>
    <w:p w:rsidR="0019160C" w:rsidRDefault="0019160C" w:rsidP="0019160C">
      <w:pPr>
        <w:rPr>
          <w:b/>
        </w:rPr>
      </w:pP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lastRenderedPageBreak/>
        <w:t>Topic 2: Digital Marketing Basics (SEO, Social Media, Google Ads)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Bullet"/>
      </w:pPr>
      <w:r>
        <w:t>Q: What does SEO stand for?</w:t>
      </w:r>
    </w:p>
    <w:p w:rsidR="0019160C" w:rsidRDefault="0019160C" w:rsidP="0019160C">
      <w:pPr>
        <w:pStyle w:val="ListBullet2"/>
      </w:pPr>
      <w:r>
        <w:t>- Social Engagement Option</w:t>
      </w:r>
    </w:p>
    <w:p w:rsidR="0019160C" w:rsidRDefault="0019160C" w:rsidP="0019160C">
      <w:pPr>
        <w:pStyle w:val="ListBullet2"/>
      </w:pPr>
      <w:r>
        <w:t xml:space="preserve">- Search Engine Optimization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Sales Event Operation</w:t>
      </w:r>
    </w:p>
    <w:p w:rsidR="0019160C" w:rsidRDefault="0019160C" w:rsidP="0019160C">
      <w:pPr>
        <w:pStyle w:val="ListBullet2"/>
      </w:pPr>
      <w:r>
        <w:t>- Startup Equity Offering</w:t>
      </w:r>
    </w:p>
    <w:p w:rsidR="0019160C" w:rsidRDefault="0019160C" w:rsidP="0019160C">
      <w:pPr>
        <w:pStyle w:val="ListBullet"/>
      </w:pPr>
      <w:r>
        <w:t>Q: What happens in Google Ads?</w:t>
      </w:r>
    </w:p>
    <w:p w:rsidR="0019160C" w:rsidRDefault="0019160C" w:rsidP="0019160C">
      <w:pPr>
        <w:pStyle w:val="ListBullet2"/>
      </w:pPr>
      <w:r>
        <w:t xml:space="preserve">- Paid advertising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Free organic posts</w:t>
      </w:r>
    </w:p>
    <w:p w:rsidR="0019160C" w:rsidRDefault="0019160C" w:rsidP="0019160C">
      <w:pPr>
        <w:pStyle w:val="ListBullet2"/>
      </w:pPr>
      <w:r>
        <w:t>- Only social media</w:t>
      </w:r>
    </w:p>
    <w:p w:rsidR="0019160C" w:rsidRDefault="0019160C" w:rsidP="0019160C">
      <w:pPr>
        <w:pStyle w:val="ListBullet2"/>
      </w:pPr>
      <w:r>
        <w:t>- Website hosting</w:t>
      </w:r>
    </w:p>
    <w:p w:rsidR="0019160C" w:rsidRDefault="0019160C" w:rsidP="0019160C">
      <w:pPr>
        <w:pStyle w:val="ListBullet"/>
      </w:pPr>
      <w:r>
        <w:t>Q: What is the best sequence for startups?</w:t>
      </w:r>
    </w:p>
    <w:p w:rsidR="0019160C" w:rsidRDefault="0019160C" w:rsidP="0019160C">
      <w:pPr>
        <w:pStyle w:val="ListBullet2"/>
      </w:pPr>
      <w:r>
        <w:t xml:space="preserve">- First organic content, then paid ads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Only paid ads</w:t>
      </w:r>
    </w:p>
    <w:p w:rsidR="0019160C" w:rsidRDefault="0019160C" w:rsidP="0019160C">
      <w:pPr>
        <w:pStyle w:val="ListBullet2"/>
      </w:pPr>
      <w:r>
        <w:t>- Ignore SEO</w:t>
      </w:r>
    </w:p>
    <w:p w:rsidR="0019160C" w:rsidRDefault="0019160C" w:rsidP="0019160C">
      <w:pPr>
        <w:pStyle w:val="ListBullet2"/>
      </w:pPr>
      <w:r>
        <w:t>- Use offline posters only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 xml:space="preserve">Topic 3: Building a Community </w:t>
      </w:r>
      <w:proofErr w:type="gramStart"/>
      <w:r w:rsidRPr="004526B2">
        <w:rPr>
          <w:b/>
        </w:rPr>
        <w:t>Around</w:t>
      </w:r>
      <w:proofErr w:type="gramEnd"/>
      <w:r w:rsidRPr="004526B2">
        <w:rPr>
          <w:b/>
        </w:rPr>
        <w:t xml:space="preserve"> Your Startup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Bullet"/>
      </w:pPr>
      <w:r>
        <w:t>Q: What is one benefit of community building?</w:t>
      </w:r>
    </w:p>
    <w:p w:rsidR="0019160C" w:rsidRDefault="0019160C" w:rsidP="0019160C">
      <w:pPr>
        <w:pStyle w:val="ListBullet2"/>
      </w:pPr>
      <w:r>
        <w:t xml:space="preserve">- High loyalty &amp; feedback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Free office space</w:t>
      </w:r>
    </w:p>
    <w:p w:rsidR="0019160C" w:rsidRDefault="0019160C" w:rsidP="0019160C">
      <w:pPr>
        <w:pStyle w:val="ListBullet2"/>
      </w:pPr>
      <w:r>
        <w:t>- Free funding</w:t>
      </w:r>
    </w:p>
    <w:p w:rsidR="0019160C" w:rsidRDefault="0019160C" w:rsidP="0019160C">
      <w:pPr>
        <w:pStyle w:val="ListBullet2"/>
      </w:pPr>
      <w:r>
        <w:t>- Competitor growth</w:t>
      </w:r>
    </w:p>
    <w:p w:rsidR="0019160C" w:rsidRDefault="0019160C" w:rsidP="0019160C">
      <w:pPr>
        <w:pStyle w:val="ListBullet"/>
      </w:pPr>
      <w:r>
        <w:t>Q: Which is a platform for community building?</w:t>
      </w:r>
    </w:p>
    <w:p w:rsidR="0019160C" w:rsidRDefault="0019160C" w:rsidP="0019160C">
      <w:pPr>
        <w:pStyle w:val="ListBullet2"/>
      </w:pPr>
      <w:r>
        <w:t xml:space="preserve">- </w:t>
      </w:r>
      <w:proofErr w:type="spellStart"/>
      <w:r>
        <w:t>WhatsApp</w:t>
      </w:r>
      <w:proofErr w:type="spellEnd"/>
      <w:r>
        <w:t xml:space="preserve"> group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Photoshop</w:t>
      </w:r>
    </w:p>
    <w:p w:rsidR="0019160C" w:rsidRDefault="0019160C" w:rsidP="0019160C">
      <w:pPr>
        <w:pStyle w:val="ListBullet2"/>
      </w:pPr>
      <w:r>
        <w:t>- Google Maps</w:t>
      </w:r>
    </w:p>
    <w:p w:rsidR="0019160C" w:rsidRDefault="0019160C" w:rsidP="0019160C">
      <w:pPr>
        <w:pStyle w:val="ListBullet2"/>
      </w:pPr>
      <w:r>
        <w:t xml:space="preserve">- </w:t>
      </w:r>
      <w:proofErr w:type="spellStart"/>
      <w:r>
        <w:t>Figma</w:t>
      </w:r>
      <w:proofErr w:type="spellEnd"/>
    </w:p>
    <w:p w:rsidR="0019160C" w:rsidRDefault="0019160C" w:rsidP="0019160C">
      <w:pPr>
        <w:pStyle w:val="ListBullet"/>
      </w:pPr>
      <w:r>
        <w:t>Q: How can you keep a community active?</w:t>
      </w:r>
    </w:p>
    <w:p w:rsidR="0019160C" w:rsidRDefault="0019160C" w:rsidP="0019160C">
      <w:pPr>
        <w:pStyle w:val="ListBullet2"/>
      </w:pPr>
      <w:r>
        <w:t xml:space="preserve">- Polls, AMA, rewards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Ignore members</w:t>
      </w:r>
    </w:p>
    <w:p w:rsidR="0019160C" w:rsidRDefault="0019160C" w:rsidP="0019160C">
      <w:pPr>
        <w:pStyle w:val="ListBullet2"/>
      </w:pPr>
      <w:r>
        <w:lastRenderedPageBreak/>
        <w:t>- Only founders post</w:t>
      </w:r>
    </w:p>
    <w:p w:rsidR="0019160C" w:rsidRDefault="0019160C" w:rsidP="0019160C">
      <w:pPr>
        <w:pStyle w:val="ListBullet2"/>
      </w:pPr>
      <w:r>
        <w:t>- Send only ads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4: Customer Acquisition Strategies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Bullet"/>
      </w:pPr>
      <w:r>
        <w:t>Q: What does Customer Acquisition mean?</w:t>
      </w:r>
    </w:p>
    <w:p w:rsidR="0019160C" w:rsidRDefault="0019160C" w:rsidP="0019160C">
      <w:pPr>
        <w:pStyle w:val="ListBullet2"/>
      </w:pPr>
      <w:r>
        <w:t xml:space="preserve">- Attracting new users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Blocking old customers</w:t>
      </w:r>
    </w:p>
    <w:p w:rsidR="0019160C" w:rsidRDefault="0019160C" w:rsidP="0019160C">
      <w:pPr>
        <w:pStyle w:val="ListBullet2"/>
      </w:pPr>
      <w:r>
        <w:t>- Copying competitors</w:t>
      </w:r>
    </w:p>
    <w:p w:rsidR="0019160C" w:rsidRDefault="0019160C" w:rsidP="0019160C">
      <w:pPr>
        <w:pStyle w:val="ListBullet2"/>
      </w:pPr>
      <w:r>
        <w:t>- Changing product name</w:t>
      </w:r>
    </w:p>
    <w:p w:rsidR="0019160C" w:rsidRDefault="0019160C" w:rsidP="0019160C">
      <w:pPr>
        <w:pStyle w:val="ListBullet"/>
      </w:pPr>
      <w:r>
        <w:t>Q: What is the full form of CAC?</w:t>
      </w:r>
    </w:p>
    <w:p w:rsidR="0019160C" w:rsidRDefault="0019160C" w:rsidP="0019160C">
      <w:pPr>
        <w:pStyle w:val="ListBullet2"/>
      </w:pPr>
      <w:r>
        <w:t xml:space="preserve">- Customer Acquisition Cost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Customer Affiliate Code</w:t>
      </w:r>
    </w:p>
    <w:p w:rsidR="0019160C" w:rsidRDefault="0019160C" w:rsidP="0019160C">
      <w:pPr>
        <w:pStyle w:val="ListBullet2"/>
      </w:pPr>
      <w:r>
        <w:t xml:space="preserve">- </w:t>
      </w:r>
      <w:proofErr w:type="spellStart"/>
      <w:r>
        <w:t>Cashflow</w:t>
      </w:r>
      <w:proofErr w:type="spellEnd"/>
      <w:r>
        <w:t xml:space="preserve"> &amp; Credit</w:t>
      </w:r>
    </w:p>
    <w:p w:rsidR="0019160C" w:rsidRDefault="0019160C" w:rsidP="0019160C">
      <w:pPr>
        <w:pStyle w:val="ListBullet2"/>
      </w:pPr>
      <w:r>
        <w:t>- Central Audit Check</w:t>
      </w:r>
    </w:p>
    <w:p w:rsidR="0019160C" w:rsidRDefault="0019160C" w:rsidP="0019160C">
      <w:pPr>
        <w:pStyle w:val="ListBullet"/>
      </w:pPr>
      <w:r>
        <w:t xml:space="preserve">Q: What was </w:t>
      </w:r>
      <w:proofErr w:type="spellStart"/>
      <w:r>
        <w:t>Uber’s</w:t>
      </w:r>
      <w:proofErr w:type="spellEnd"/>
      <w:r>
        <w:t xml:space="preserve"> popular strategy?</w:t>
      </w:r>
    </w:p>
    <w:p w:rsidR="0019160C" w:rsidRDefault="0019160C" w:rsidP="0019160C">
      <w:pPr>
        <w:pStyle w:val="ListBullet2"/>
      </w:pPr>
      <w:r>
        <w:t xml:space="preserve">- Referral program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Only TV ads</w:t>
      </w:r>
    </w:p>
    <w:p w:rsidR="0019160C" w:rsidRDefault="0019160C" w:rsidP="0019160C">
      <w:pPr>
        <w:pStyle w:val="ListBullet2"/>
      </w:pPr>
      <w:r>
        <w:t>- Offline posters</w:t>
      </w:r>
    </w:p>
    <w:p w:rsidR="0019160C" w:rsidRDefault="0019160C" w:rsidP="0019160C">
      <w:pPr>
        <w:pStyle w:val="ListBullet2"/>
      </w:pPr>
      <w:r>
        <w:t>- Free petrol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5: Growth Hacking Case Studies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Bullet"/>
      </w:pPr>
      <w:r>
        <w:t>Q: What is the main goal of growth hacking?</w:t>
      </w:r>
    </w:p>
    <w:p w:rsidR="0019160C" w:rsidRDefault="0019160C" w:rsidP="0019160C">
      <w:pPr>
        <w:pStyle w:val="ListBullet2"/>
      </w:pPr>
      <w:r>
        <w:t xml:space="preserve">- Fast &amp; low-cost growth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Fancy office</w:t>
      </w:r>
    </w:p>
    <w:p w:rsidR="0019160C" w:rsidRDefault="0019160C" w:rsidP="0019160C">
      <w:pPr>
        <w:pStyle w:val="ListBullet2"/>
      </w:pPr>
      <w:r>
        <w:t>- Equity dilution</w:t>
      </w:r>
    </w:p>
    <w:p w:rsidR="0019160C" w:rsidRDefault="0019160C" w:rsidP="0019160C">
      <w:pPr>
        <w:pStyle w:val="ListBullet2"/>
      </w:pPr>
      <w:r>
        <w:t>- Only expensive ads</w:t>
      </w:r>
    </w:p>
    <w:p w:rsidR="0019160C" w:rsidRDefault="0019160C" w:rsidP="0019160C">
      <w:pPr>
        <w:pStyle w:val="ListBullet"/>
      </w:pPr>
      <w:r>
        <w:t xml:space="preserve">Q: What was </w:t>
      </w:r>
      <w:proofErr w:type="spellStart"/>
      <w:r>
        <w:t>Dropbox’s</w:t>
      </w:r>
      <w:proofErr w:type="spellEnd"/>
      <w:r>
        <w:t xml:space="preserve"> growth hack?</w:t>
      </w:r>
    </w:p>
    <w:p w:rsidR="0019160C" w:rsidRDefault="0019160C" w:rsidP="0019160C">
      <w:pPr>
        <w:pStyle w:val="ListBullet2"/>
      </w:pPr>
      <w:r>
        <w:t xml:space="preserve">- Free storage for referrals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>- Free pizza</w:t>
      </w:r>
    </w:p>
    <w:p w:rsidR="0019160C" w:rsidRDefault="0019160C" w:rsidP="0019160C">
      <w:pPr>
        <w:pStyle w:val="ListBullet2"/>
      </w:pPr>
      <w:r>
        <w:t>- Only paid ads</w:t>
      </w:r>
    </w:p>
    <w:p w:rsidR="0019160C" w:rsidRDefault="0019160C" w:rsidP="0019160C">
      <w:pPr>
        <w:pStyle w:val="ListBullet2"/>
      </w:pPr>
      <w:r>
        <w:t>- Free laptops</w:t>
      </w:r>
    </w:p>
    <w:p w:rsidR="0019160C" w:rsidRDefault="0019160C" w:rsidP="0019160C">
      <w:pPr>
        <w:pStyle w:val="ListBullet"/>
      </w:pPr>
      <w:r>
        <w:lastRenderedPageBreak/>
        <w:t>Q: What was Hotmail’s growth hack?</w:t>
      </w:r>
    </w:p>
    <w:p w:rsidR="0019160C" w:rsidRDefault="0019160C" w:rsidP="0019160C">
      <w:pPr>
        <w:pStyle w:val="ListBullet2"/>
      </w:pPr>
      <w:r>
        <w:t xml:space="preserve">- Free email tagline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2"/>
      </w:pPr>
      <w:r>
        <w:t xml:space="preserve">- Free </w:t>
      </w:r>
      <w:proofErr w:type="spellStart"/>
      <w:r>
        <w:t>Instagram</w:t>
      </w:r>
      <w:proofErr w:type="spellEnd"/>
      <w:r>
        <w:t xml:space="preserve"> reels</w:t>
      </w:r>
    </w:p>
    <w:p w:rsidR="0019160C" w:rsidRDefault="0019160C" w:rsidP="0019160C">
      <w:pPr>
        <w:pStyle w:val="ListBullet2"/>
      </w:pPr>
      <w:r>
        <w:t>- Billboard ads</w:t>
      </w:r>
    </w:p>
    <w:p w:rsidR="0019160C" w:rsidRDefault="0019160C" w:rsidP="0019160C">
      <w:pPr>
        <w:pStyle w:val="ListBullet2"/>
      </w:pPr>
      <w:r>
        <w:t>- Paid Google ads</w:t>
      </w:r>
    </w:p>
    <w:p w:rsidR="0019160C" w:rsidRDefault="0019160C">
      <w:pPr>
        <w:pBdr>
          <w:bottom w:val="double" w:sz="6" w:space="1" w:color="auto"/>
        </w:pBdr>
      </w:pPr>
    </w:p>
    <w:p w:rsidR="0019160C" w:rsidRDefault="0019160C"/>
    <w:p w:rsidR="0019160C" w:rsidRDefault="0019160C" w:rsidP="0019160C">
      <w:pPr>
        <w:pStyle w:val="Heading1"/>
      </w:pPr>
      <w:r>
        <w:t xml:space="preserve">Module 6: Leadership &amp; Team </w:t>
      </w:r>
    </w:p>
    <w:p w:rsidR="0019160C" w:rsidRDefault="0019160C" w:rsidP="0019160C">
      <w:r>
        <w:t>Objective: Develop strong leadership and management skills.</w:t>
      </w:r>
      <w:r>
        <w:br/>
      </w: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Topics 1: Founder Mindset &amp; Resilience</w:t>
      </w:r>
    </w:p>
    <w:p w:rsidR="0019160C" w:rsidRDefault="0019160C" w:rsidP="0019160C">
      <w:pPr>
        <w:pStyle w:val="ListBullet"/>
      </w:pPr>
      <w:r>
        <w:t>Quiz:</w:t>
      </w:r>
    </w:p>
    <w:p w:rsidR="0019160C" w:rsidRDefault="0019160C" w:rsidP="0019160C">
      <w:pPr>
        <w:pStyle w:val="ListNumber"/>
      </w:pPr>
      <w:r>
        <w:t>What is the main quality of a founder mindset?</w:t>
      </w:r>
    </w:p>
    <w:p w:rsidR="0019160C" w:rsidRDefault="0019160C" w:rsidP="0019160C">
      <w:pPr>
        <w:pStyle w:val="ListBullet"/>
      </w:pPr>
      <w:r>
        <w:t>Only making money</w:t>
      </w:r>
    </w:p>
    <w:p w:rsidR="0019160C" w:rsidRDefault="0019160C" w:rsidP="0019160C">
      <w:pPr>
        <w:pStyle w:val="ListBullet"/>
      </w:pPr>
      <w:r>
        <w:t xml:space="preserve">Problem-solving &amp; growth attitude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>Always relaxing</w:t>
      </w:r>
    </w:p>
    <w:p w:rsidR="0019160C" w:rsidRDefault="0019160C" w:rsidP="0019160C">
      <w:pPr>
        <w:pStyle w:val="ListBullet"/>
      </w:pPr>
      <w:r>
        <w:t xml:space="preserve">Only impressing investors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does resilience mean?</w:t>
      </w:r>
    </w:p>
    <w:p w:rsidR="0019160C" w:rsidRDefault="0019160C" w:rsidP="0019160C">
      <w:pPr>
        <w:pStyle w:val="ListBullet"/>
      </w:pPr>
      <w:r>
        <w:t xml:space="preserve">Giving up every time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Bouncing back from failures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Thinking only about success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Always staying relaxed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does “Fail fast, learn fast” mean?</w:t>
      </w:r>
    </w:p>
    <w:p w:rsidR="0019160C" w:rsidRDefault="0019160C" w:rsidP="0019160C">
      <w:pPr>
        <w:pStyle w:val="ListBullet"/>
      </w:pPr>
      <w:r>
        <w:t xml:space="preserve">Learning from mistakes and moving forward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Ignoring failures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Never trying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Sticking to one idea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2: Building a Strong Culture</w:t>
      </w:r>
    </w:p>
    <w:p w:rsidR="0019160C" w:rsidRDefault="0019160C" w:rsidP="0019160C">
      <w:pPr>
        <w:pStyle w:val="ListBullet"/>
      </w:pPr>
      <w:r>
        <w:t>Quiz:</w:t>
      </w:r>
    </w:p>
    <w:p w:rsidR="0019160C" w:rsidRDefault="0019160C" w:rsidP="0019160C">
      <w:pPr>
        <w:pStyle w:val="ListNumber"/>
      </w:pPr>
      <w:r>
        <w:lastRenderedPageBreak/>
        <w:t>What does company culture mean?</w:t>
      </w:r>
    </w:p>
    <w:p w:rsidR="0019160C" w:rsidRDefault="0019160C" w:rsidP="0019160C">
      <w:pPr>
        <w:pStyle w:val="ListBullet"/>
      </w:pPr>
      <w:r>
        <w:t xml:space="preserve">Office decoration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Shared values &amp; work style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Free coffee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Marketing ads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is one benefit of a strong culture?</w:t>
      </w:r>
    </w:p>
    <w:p w:rsidR="0019160C" w:rsidRDefault="0019160C" w:rsidP="0019160C">
      <w:pPr>
        <w:pStyle w:val="ListBullet"/>
      </w:pPr>
      <w:r>
        <w:t xml:space="preserve">Motivated &amp; loyal team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Only happy investors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Free snacks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Fancy logo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is one feature of Google’s culture?</w:t>
      </w:r>
    </w:p>
    <w:p w:rsidR="0019160C" w:rsidRDefault="0019160C" w:rsidP="0019160C">
      <w:pPr>
        <w:pStyle w:val="ListBullet"/>
      </w:pPr>
      <w:r>
        <w:t xml:space="preserve">Innovation &amp; open communication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Only hierarchy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Free gyms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Paid ads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3: Hiring the Right Team</w:t>
      </w:r>
    </w:p>
    <w:p w:rsidR="0019160C" w:rsidRDefault="0019160C" w:rsidP="0019160C">
      <w:pPr>
        <w:pStyle w:val="ListBullet"/>
      </w:pPr>
      <w:r>
        <w:t>Quiz:</w:t>
      </w:r>
    </w:p>
    <w:p w:rsidR="0019160C" w:rsidRDefault="0019160C" w:rsidP="0019160C">
      <w:pPr>
        <w:pStyle w:val="ListNumber"/>
      </w:pPr>
      <w:r>
        <w:t>What is most important in hiring?</w:t>
      </w:r>
    </w:p>
    <w:p w:rsidR="0019160C" w:rsidRDefault="0019160C" w:rsidP="0019160C">
      <w:pPr>
        <w:pStyle w:val="ListBullet"/>
      </w:pPr>
      <w:r>
        <w:t xml:space="preserve">Skills + cultural fit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Only friendship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Fancy degree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Office location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is the hiring rule?</w:t>
      </w:r>
    </w:p>
    <w:p w:rsidR="0019160C" w:rsidRDefault="0019160C" w:rsidP="0019160C">
      <w:pPr>
        <w:pStyle w:val="ListBullet"/>
      </w:pPr>
      <w:r>
        <w:t xml:space="preserve">Hire fast, fire slow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Hire slow, fire fast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Always hire friends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Never fire anyone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is one disadvantage of a wrong hire?</w:t>
      </w:r>
    </w:p>
    <w:p w:rsidR="0019160C" w:rsidRDefault="0019160C" w:rsidP="0019160C">
      <w:pPr>
        <w:pStyle w:val="ListBullet"/>
      </w:pPr>
      <w:r>
        <w:t xml:space="preserve">Low team motivation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No free coffee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Increased office rent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More ads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4: Conflict Management</w:t>
      </w:r>
    </w:p>
    <w:p w:rsidR="0019160C" w:rsidRDefault="0019160C" w:rsidP="0019160C">
      <w:pPr>
        <w:pStyle w:val="ListBullet"/>
      </w:pPr>
      <w:r>
        <w:t>Quiz:</w:t>
      </w:r>
    </w:p>
    <w:p w:rsidR="0019160C" w:rsidRDefault="0019160C" w:rsidP="0019160C">
      <w:pPr>
        <w:pStyle w:val="ListNumber"/>
      </w:pPr>
      <w:r>
        <w:t>What does conflict mean?</w:t>
      </w:r>
    </w:p>
    <w:p w:rsidR="0019160C" w:rsidRDefault="0019160C" w:rsidP="0019160C">
      <w:pPr>
        <w:pStyle w:val="ListBullet"/>
      </w:pPr>
      <w:r>
        <w:t xml:space="preserve">Team disagreement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Coffee shortage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Extra profits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Hiring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is the first step in solving a conflict?</w:t>
      </w:r>
    </w:p>
    <w:p w:rsidR="0019160C" w:rsidRDefault="0019160C" w:rsidP="0019160C">
      <w:pPr>
        <w:pStyle w:val="ListBullet"/>
      </w:pPr>
      <w:r>
        <w:t xml:space="preserve">Ignoring it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Listen &amp; understand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Firing everyone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Running ads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When should a conflict be resolved?</w:t>
      </w:r>
    </w:p>
    <w:p w:rsidR="0019160C" w:rsidRDefault="0019160C" w:rsidP="0019160C">
      <w:pPr>
        <w:pStyle w:val="ListBullet"/>
      </w:pPr>
      <w:r>
        <w:t xml:space="preserve">Early stage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Never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Very late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Only in front of investors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5:  Leadership Skills for Startup Founders</w:t>
      </w:r>
    </w:p>
    <w:p w:rsidR="0019160C" w:rsidRDefault="0019160C" w:rsidP="0019160C">
      <w:pPr>
        <w:pStyle w:val="ListBullet"/>
      </w:pPr>
      <w:r>
        <w:t>Quiz:</w:t>
      </w:r>
    </w:p>
    <w:p w:rsidR="0019160C" w:rsidRDefault="0019160C" w:rsidP="0019160C">
      <w:pPr>
        <w:pStyle w:val="ListNumber"/>
      </w:pPr>
      <w:r>
        <w:t>What is the main role of leadership?</w:t>
      </w:r>
    </w:p>
    <w:p w:rsidR="0019160C" w:rsidRDefault="0019160C" w:rsidP="0019160C">
      <w:pPr>
        <w:pStyle w:val="ListBullet"/>
      </w:pPr>
      <w:r>
        <w:t xml:space="preserve">Inspiring and guiding the team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Only giving orders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Controlling money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Building fancy offices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>What is one important leadership skill?</w:t>
      </w:r>
    </w:p>
    <w:p w:rsidR="0019160C" w:rsidRDefault="0019160C" w:rsidP="0019160C">
      <w:pPr>
        <w:pStyle w:val="ListBullet"/>
      </w:pPr>
      <w:r>
        <w:t xml:space="preserve">Communication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Ignoring the team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Being too strict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Gossiping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Number"/>
      </w:pPr>
      <w:r>
        <w:t xml:space="preserve">For what quality is </w:t>
      </w:r>
      <w:proofErr w:type="spellStart"/>
      <w:r>
        <w:t>Ratan</w:t>
      </w:r>
      <w:proofErr w:type="spellEnd"/>
      <w:r>
        <w:t xml:space="preserve"> Tata famous?</w:t>
      </w:r>
    </w:p>
    <w:p w:rsidR="0019160C" w:rsidRDefault="0019160C" w:rsidP="0019160C">
      <w:pPr>
        <w:pStyle w:val="ListBullet"/>
      </w:pPr>
      <w:r>
        <w:lastRenderedPageBreak/>
        <w:t xml:space="preserve">Empathy &amp; vision </w:t>
      </w:r>
      <w:r>
        <w:rPr>
          <w:rFonts w:ascii="Apple Color Emoji" w:hAnsi="Apple Color Emoji" w:cs="Apple Color Emoji"/>
        </w:rPr>
        <w:t>✅</w:t>
      </w:r>
      <w:r>
        <w:t xml:space="preserve"> (Correct)</w:t>
      </w:r>
    </w:p>
    <w:p w:rsidR="0019160C" w:rsidRDefault="0019160C" w:rsidP="0019160C">
      <w:pPr>
        <w:pStyle w:val="ListBullet"/>
      </w:pPr>
      <w:r>
        <w:t xml:space="preserve">Fancy cars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Paid ads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Style w:val="ListBullet"/>
      </w:pPr>
      <w:r>
        <w:t xml:space="preserve">Free stock </w:t>
      </w:r>
      <w:r>
        <w:rPr>
          <w:rFonts w:ascii="Apple Color Emoji" w:hAnsi="Apple Color Emoji" w:cs="Apple Color Emoji"/>
        </w:rPr>
        <w:t>❌</w:t>
      </w:r>
      <w:r>
        <w:t xml:space="preserve"> (Incorrect)</w:t>
      </w:r>
    </w:p>
    <w:p w:rsidR="0019160C" w:rsidRDefault="0019160C" w:rsidP="0019160C">
      <w:pPr>
        <w:pBdr>
          <w:bottom w:val="single" w:sz="6" w:space="1" w:color="auto"/>
        </w:pBdr>
      </w:pPr>
    </w:p>
    <w:p w:rsidR="0019160C" w:rsidRDefault="0019160C" w:rsidP="0019160C">
      <w:pPr>
        <w:pStyle w:val="Heading1"/>
      </w:pPr>
      <w:r>
        <w:t xml:space="preserve">Module 7: Investor Readiness  </w:t>
      </w:r>
    </w:p>
    <w:p w:rsidR="0019160C" w:rsidRPr="004526B2" w:rsidRDefault="0019160C" w:rsidP="0019160C">
      <w:pPr>
        <w:rPr>
          <w:b/>
        </w:rPr>
      </w:pPr>
      <w:r w:rsidRPr="004526B2">
        <w:t>Objective: Prepare for investor meetings and funding</w:t>
      </w:r>
      <w:r w:rsidRPr="004526B2">
        <w:rPr>
          <w:b/>
        </w:rPr>
        <w:t>.</w:t>
      </w: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 xml:space="preserve"> Topics 1:  How to Prepare a Pitch Deck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Number"/>
      </w:pPr>
      <w:r>
        <w:t>What is the main purpose of a pitch deck?</w:t>
      </w:r>
    </w:p>
    <w:p w:rsidR="0019160C" w:rsidRDefault="0019160C" w:rsidP="0019160C">
      <w:pPr>
        <w:pStyle w:val="ListBullet"/>
      </w:pPr>
      <w:r>
        <w:t xml:space="preserve">To show fancy design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To explain the startup to investors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To decorate the office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To hire employees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Which is an essential slide in a pitch deck?</w:t>
      </w:r>
    </w:p>
    <w:p w:rsidR="0019160C" w:rsidRDefault="0019160C" w:rsidP="0019160C">
      <w:pPr>
        <w:pStyle w:val="ListBullet"/>
      </w:pPr>
      <w:r>
        <w:t xml:space="preserve">Problem &amp; Solution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Office photos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Team outing pictures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Random memes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 xml:space="preserve">How many slides were there approximately in </w:t>
      </w:r>
      <w:proofErr w:type="spellStart"/>
      <w:r>
        <w:t>Airbnb’s</w:t>
      </w:r>
      <w:proofErr w:type="spellEnd"/>
      <w:r>
        <w:t xml:space="preserve"> pitch deck?</w:t>
      </w:r>
    </w:p>
    <w:p w:rsidR="0019160C" w:rsidRDefault="0019160C" w:rsidP="0019160C">
      <w:pPr>
        <w:pStyle w:val="ListBullet"/>
      </w:pPr>
      <w:r>
        <w:t xml:space="preserve">10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50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100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5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2: Common Questions Investors Ask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Number"/>
      </w:pPr>
      <w:r>
        <w:t>Which is a common investor question?</w:t>
      </w:r>
    </w:p>
    <w:p w:rsidR="0019160C" w:rsidRDefault="0019160C" w:rsidP="0019160C">
      <w:pPr>
        <w:pStyle w:val="ListBullet"/>
      </w:pPr>
      <w:r>
        <w:t xml:space="preserve">How big is your market?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What’s your favorite food?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How is your office decorated?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Which movie do you like?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lastRenderedPageBreak/>
        <w:t>What do investors find most interesting?</w:t>
      </w:r>
    </w:p>
    <w:p w:rsidR="0019160C" w:rsidRDefault="0019160C" w:rsidP="0019160C">
      <w:pPr>
        <w:pStyle w:val="ListBullet"/>
      </w:pPr>
      <w:r>
        <w:t xml:space="preserve">Traction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Team parties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Office furniture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Free tea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What does “How will you use the funds?” mean?</w:t>
      </w:r>
    </w:p>
    <w:p w:rsidR="0019160C" w:rsidRDefault="0019160C" w:rsidP="0019160C">
      <w:pPr>
        <w:pStyle w:val="ListBullet"/>
      </w:pPr>
      <w:r>
        <w:t xml:space="preserve">Where the money will be invested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Keep the money in pocket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Distribute money for free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Waste it on ads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3: Valuation Basics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Number"/>
      </w:pPr>
      <w:r>
        <w:t>What does valuation mean?</w:t>
      </w:r>
    </w:p>
    <w:p w:rsidR="0019160C" w:rsidRDefault="0019160C" w:rsidP="0019160C">
      <w:pPr>
        <w:pStyle w:val="ListBullet"/>
      </w:pPr>
      <w:r>
        <w:t xml:space="preserve">Estimated value of a startup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Office rent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Team size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Logo design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When does pre-money valuation occur?</w:t>
      </w:r>
    </w:p>
    <w:p w:rsidR="0019160C" w:rsidRDefault="0019160C" w:rsidP="0019160C">
      <w:pPr>
        <w:pStyle w:val="ListBullet"/>
      </w:pPr>
      <w:r>
        <w:t xml:space="preserve">Before funding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After funding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After office setup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After profit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If Pre-money = ₹9 Cr and Funding = ₹1 Cr, what is Post-money?</w:t>
      </w:r>
    </w:p>
    <w:p w:rsidR="0019160C" w:rsidRDefault="0019160C" w:rsidP="0019160C">
      <w:pPr>
        <w:pStyle w:val="ListBullet"/>
      </w:pPr>
      <w:r>
        <w:t xml:space="preserve">₹10 Cr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₹8 Cr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₹5 Cr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₹12 Cr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4: Term Sheets &amp; Equity Dilution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pPr>
        <w:pStyle w:val="ListNumber"/>
      </w:pPr>
      <w:r>
        <w:t>What is a term sheet?</w:t>
      </w:r>
    </w:p>
    <w:p w:rsidR="0019160C" w:rsidRDefault="0019160C" w:rsidP="0019160C">
      <w:pPr>
        <w:pStyle w:val="ListBullet"/>
      </w:pPr>
      <w:r>
        <w:lastRenderedPageBreak/>
        <w:t xml:space="preserve">Legal document with investment terms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Coffee menu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Office poster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Marketing slogan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What does equity dilution mean?</w:t>
      </w:r>
    </w:p>
    <w:p w:rsidR="0019160C" w:rsidRDefault="0019160C" w:rsidP="0019160C">
      <w:pPr>
        <w:pStyle w:val="ListBullet"/>
      </w:pPr>
      <w:r>
        <w:t xml:space="preserve">Founder’s ownership percentage decreases after funding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Office size reduction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Salary cut </w:t>
      </w:r>
      <w:r>
        <w:rPr>
          <w:rFonts w:ascii="Apple Color Emoji" w:hAnsi="Apple Color Emoji" w:cs="Apple Color Emoji"/>
        </w:rPr>
        <w:t>❌</w:t>
      </w:r>
    </w:p>
    <w:p w:rsidR="0019160C" w:rsidRPr="0019160C" w:rsidRDefault="0019160C" w:rsidP="0019160C">
      <w:pPr>
        <w:pStyle w:val="ListBullet"/>
      </w:pPr>
      <w:r>
        <w:t xml:space="preserve">Fewer ads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If a founder had 100% and gave 20% to an investor, how much does the founder have now?</w:t>
      </w:r>
    </w:p>
    <w:p w:rsidR="0019160C" w:rsidRDefault="0019160C" w:rsidP="0019160C">
      <w:pPr>
        <w:pStyle w:val="ListBullet"/>
      </w:pPr>
      <w:r>
        <w:t xml:space="preserve">80%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50%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90%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70% </w:t>
      </w:r>
      <w:r>
        <w:rPr>
          <w:rFonts w:ascii="Apple Color Emoji" w:hAnsi="Apple Color Emoji" w:cs="Apple Color Emoji"/>
        </w:rPr>
        <w:t>❌</w:t>
      </w:r>
    </w:p>
    <w:p w:rsidR="0019160C" w:rsidRPr="0019160C" w:rsidRDefault="0019160C" w:rsidP="0019160C">
      <w:pPr>
        <w:pStyle w:val="ListBullet"/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5: Post-Investment Responsibilities</w:t>
      </w:r>
    </w:p>
    <w:p w:rsidR="0019160C" w:rsidRDefault="0019160C" w:rsidP="0019160C">
      <w:pPr>
        <w:pStyle w:val="Heading3"/>
      </w:pPr>
      <w:r>
        <w:tab/>
      </w:r>
      <w:r>
        <w:t>Quiz</w:t>
      </w:r>
    </w:p>
    <w:p w:rsidR="0019160C" w:rsidRDefault="0019160C" w:rsidP="0019160C">
      <w:pPr>
        <w:pStyle w:val="ListNumber"/>
      </w:pPr>
      <w:r>
        <w:t>What is one key post-investment responsibility?</w:t>
      </w:r>
    </w:p>
    <w:p w:rsidR="0019160C" w:rsidRDefault="0019160C" w:rsidP="0019160C">
      <w:pPr>
        <w:pStyle w:val="ListBullet"/>
      </w:pPr>
      <w:r>
        <w:t xml:space="preserve">Regular reporting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Only partying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Wasting money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Traveling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How is investor trust built?</w:t>
      </w:r>
    </w:p>
    <w:p w:rsidR="0019160C" w:rsidRDefault="0019160C" w:rsidP="0019160C">
      <w:pPr>
        <w:pStyle w:val="ListBullet"/>
      </w:pPr>
      <w:r>
        <w:t xml:space="preserve">Through transparency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By hiding data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By gossiping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By exaggerating ads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Number"/>
      </w:pPr>
      <w:r>
        <w:t>How should funds be used?</w:t>
      </w:r>
    </w:p>
    <w:p w:rsidR="0019160C" w:rsidRDefault="0019160C" w:rsidP="0019160C">
      <w:pPr>
        <w:pStyle w:val="ListBullet"/>
      </w:pPr>
      <w:r>
        <w:t xml:space="preserve">Planned and strategic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pPr>
        <w:pStyle w:val="ListBullet"/>
      </w:pPr>
      <w:r>
        <w:t xml:space="preserve">Randomly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</w:pPr>
      <w:r>
        <w:t xml:space="preserve">For luxury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>
      <w:pPr>
        <w:pStyle w:val="ListBullet"/>
        <w:pBdr>
          <w:bottom w:val="double" w:sz="6" w:space="1" w:color="auto"/>
        </w:pBdr>
      </w:pPr>
      <w:r>
        <w:t xml:space="preserve">For free giveaways </w:t>
      </w:r>
      <w:r>
        <w:rPr>
          <w:rFonts w:ascii="Apple Color Emoji" w:hAnsi="Apple Color Emoji" w:cs="Apple Color Emoji"/>
        </w:rPr>
        <w:t>❌</w:t>
      </w:r>
    </w:p>
    <w:p w:rsidR="0019160C" w:rsidRDefault="0019160C" w:rsidP="0019160C"/>
    <w:p w:rsidR="0019160C" w:rsidRDefault="0019160C" w:rsidP="0019160C">
      <w:pPr>
        <w:pStyle w:val="Heading1"/>
      </w:pPr>
      <w:r>
        <w:lastRenderedPageBreak/>
        <w:t xml:space="preserve">Module 8: Practical Labs  </w:t>
      </w:r>
    </w:p>
    <w:p w:rsidR="0019160C" w:rsidRDefault="0019160C" w:rsidP="0019160C">
      <w:r>
        <w:t xml:space="preserve">Objective: Apply </w:t>
      </w:r>
      <w:proofErr w:type="spellStart"/>
      <w:r>
        <w:t>learnings</w:t>
      </w:r>
      <w:proofErr w:type="spellEnd"/>
      <w:r>
        <w:t xml:space="preserve"> through hands-on activities.</w:t>
      </w: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Topics 1: Business Plan Writing Lab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r>
        <w:t>Q: What is the main purpose of a business plan?</w:t>
      </w:r>
    </w:p>
    <w:p w:rsidR="0019160C" w:rsidRDefault="0019160C" w:rsidP="0019160C">
      <w:r>
        <w:t>- Fancy decoration</w:t>
      </w:r>
    </w:p>
    <w:p w:rsidR="0019160C" w:rsidRDefault="0019160C" w:rsidP="0019160C">
      <w:r>
        <w:t xml:space="preserve">- Roadmap for a startup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Writing office address</w:t>
      </w:r>
    </w:p>
    <w:p w:rsidR="0019160C" w:rsidRDefault="0019160C" w:rsidP="0019160C">
      <w:r>
        <w:t>- Marketing slogan</w:t>
      </w:r>
    </w:p>
    <w:p w:rsidR="0019160C" w:rsidRDefault="0019160C" w:rsidP="0019160C">
      <w:r>
        <w:t>Correct Answer: Roadmap for a startup</w:t>
      </w:r>
    </w:p>
    <w:p w:rsidR="0019160C" w:rsidRDefault="0019160C" w:rsidP="0019160C"/>
    <w:p w:rsidR="0019160C" w:rsidRDefault="0019160C" w:rsidP="0019160C">
      <w:r>
        <w:t>Q: What is essential in a business plan?</w:t>
      </w:r>
    </w:p>
    <w:p w:rsidR="0019160C" w:rsidRDefault="0019160C" w:rsidP="0019160C">
      <w:r>
        <w:t xml:space="preserve">- Problem &amp; Solution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Family photos</w:t>
      </w:r>
    </w:p>
    <w:p w:rsidR="0019160C" w:rsidRDefault="0019160C" w:rsidP="0019160C">
      <w:r>
        <w:t>- Office rent</w:t>
      </w:r>
    </w:p>
    <w:p w:rsidR="0019160C" w:rsidRDefault="0019160C" w:rsidP="0019160C">
      <w:r>
        <w:t>- Cricket score</w:t>
      </w:r>
    </w:p>
    <w:p w:rsidR="0019160C" w:rsidRDefault="0019160C" w:rsidP="0019160C">
      <w:r>
        <w:t>Correct Answer: Problem &amp; Solution</w:t>
      </w:r>
    </w:p>
    <w:p w:rsidR="0019160C" w:rsidRDefault="0019160C" w:rsidP="0019160C"/>
    <w:p w:rsidR="0019160C" w:rsidRDefault="0019160C" w:rsidP="0019160C">
      <w:r>
        <w:t>Q: What should be included in a café startup plan?</w:t>
      </w:r>
    </w:p>
    <w:p w:rsidR="0019160C" w:rsidRDefault="0019160C" w:rsidP="0019160C">
      <w:r>
        <w:t xml:space="preserve">- Menu &amp; pricing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Holiday plan</w:t>
      </w:r>
    </w:p>
    <w:p w:rsidR="0019160C" w:rsidRDefault="0019160C" w:rsidP="0019160C">
      <w:r>
        <w:t>- Movie list</w:t>
      </w:r>
    </w:p>
    <w:p w:rsidR="0019160C" w:rsidRDefault="0019160C" w:rsidP="0019160C">
      <w:r>
        <w:t>- Team outing</w:t>
      </w:r>
    </w:p>
    <w:p w:rsidR="0019160C" w:rsidRDefault="0019160C" w:rsidP="0019160C">
      <w:r>
        <w:t>Correct Answer: Menu &amp; pricing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2: Pitch Deck Building Workshop</w:t>
      </w:r>
    </w:p>
    <w:p w:rsidR="0019160C" w:rsidRDefault="0019160C" w:rsidP="0019160C">
      <w:pPr>
        <w:pStyle w:val="Heading3"/>
      </w:pPr>
      <w:r>
        <w:lastRenderedPageBreak/>
        <w:t>Quiz</w:t>
      </w:r>
    </w:p>
    <w:p w:rsidR="0019160C" w:rsidRDefault="0019160C" w:rsidP="0019160C">
      <w:r>
        <w:t>Q: Which tool can be used to make a pitch deck?</w:t>
      </w:r>
    </w:p>
    <w:p w:rsidR="0019160C" w:rsidRDefault="0019160C" w:rsidP="0019160C">
      <w:r>
        <w:t xml:space="preserve">- </w:t>
      </w:r>
      <w:proofErr w:type="spellStart"/>
      <w:r>
        <w:t>Canva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Photoshop</w:t>
      </w:r>
    </w:p>
    <w:p w:rsidR="0019160C" w:rsidRDefault="0019160C" w:rsidP="0019160C">
      <w:r>
        <w:t xml:space="preserve">- </w:t>
      </w:r>
      <w:proofErr w:type="spellStart"/>
      <w:r>
        <w:t>WhatsApp</w:t>
      </w:r>
      <w:proofErr w:type="spellEnd"/>
    </w:p>
    <w:p w:rsidR="0019160C" w:rsidRDefault="0019160C" w:rsidP="0019160C">
      <w:r>
        <w:t xml:space="preserve">- </w:t>
      </w:r>
      <w:proofErr w:type="spellStart"/>
      <w:r>
        <w:t>Figma</w:t>
      </w:r>
      <w:proofErr w:type="spellEnd"/>
    </w:p>
    <w:p w:rsidR="0019160C" w:rsidRDefault="0019160C" w:rsidP="0019160C">
      <w:r>
        <w:t xml:space="preserve">Correct Answer: </w:t>
      </w:r>
      <w:proofErr w:type="spellStart"/>
      <w:r>
        <w:t>Canva</w:t>
      </w:r>
      <w:proofErr w:type="spellEnd"/>
    </w:p>
    <w:p w:rsidR="0019160C" w:rsidRDefault="0019160C" w:rsidP="0019160C"/>
    <w:p w:rsidR="0019160C" w:rsidRDefault="0019160C" w:rsidP="0019160C">
      <w:r>
        <w:t>Q: Which is an important slide in a pitch deck?</w:t>
      </w:r>
    </w:p>
    <w:p w:rsidR="0019160C" w:rsidRDefault="0019160C" w:rsidP="0019160C">
      <w:r>
        <w:t xml:space="preserve">- Traction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Office photos</w:t>
      </w:r>
    </w:p>
    <w:p w:rsidR="0019160C" w:rsidRDefault="0019160C" w:rsidP="0019160C">
      <w:r>
        <w:t>- Cricket scores</w:t>
      </w:r>
    </w:p>
    <w:p w:rsidR="0019160C" w:rsidRDefault="0019160C" w:rsidP="0019160C">
      <w:r>
        <w:t xml:space="preserve">- Birthday </w:t>
      </w:r>
      <w:proofErr w:type="spellStart"/>
      <w:r>
        <w:t>pics</w:t>
      </w:r>
      <w:proofErr w:type="spellEnd"/>
    </w:p>
    <w:p w:rsidR="0019160C" w:rsidRDefault="0019160C" w:rsidP="0019160C">
      <w:r>
        <w:t>Correct Answer: Traction</w:t>
      </w:r>
    </w:p>
    <w:p w:rsidR="0019160C" w:rsidRDefault="0019160C" w:rsidP="0019160C"/>
    <w:p w:rsidR="0019160C" w:rsidRDefault="0019160C" w:rsidP="0019160C">
      <w:r>
        <w:t>Q: How many slides does an ideal pitch deck have?</w:t>
      </w:r>
    </w:p>
    <w:p w:rsidR="0019160C" w:rsidRDefault="0019160C" w:rsidP="0019160C">
      <w:r>
        <w:t xml:space="preserve">- 10–12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- 50</w:t>
      </w:r>
    </w:p>
    <w:p w:rsidR="0019160C" w:rsidRDefault="0019160C" w:rsidP="0019160C">
      <w:r>
        <w:t>- 1</w:t>
      </w:r>
    </w:p>
    <w:p w:rsidR="0019160C" w:rsidRDefault="0019160C" w:rsidP="0019160C">
      <w:r>
        <w:t>- 100</w:t>
      </w:r>
    </w:p>
    <w:p w:rsidR="0019160C" w:rsidRDefault="0019160C" w:rsidP="0019160C">
      <w:r>
        <w:t>Correct Answer: 10–12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3: Financial Model Excel Practice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r>
        <w:t>Q: Which tool is used to make a financial model?</w:t>
      </w:r>
    </w:p>
    <w:p w:rsidR="0019160C" w:rsidRDefault="0019160C" w:rsidP="0019160C">
      <w:r>
        <w:t xml:space="preserve">- Excel / Google Sheets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 xml:space="preserve">- </w:t>
      </w:r>
      <w:proofErr w:type="spellStart"/>
      <w:r>
        <w:t>WhatsApp</w:t>
      </w:r>
      <w:proofErr w:type="spellEnd"/>
    </w:p>
    <w:p w:rsidR="0019160C" w:rsidRDefault="0019160C" w:rsidP="0019160C">
      <w:r>
        <w:lastRenderedPageBreak/>
        <w:t xml:space="preserve">- </w:t>
      </w:r>
      <w:proofErr w:type="spellStart"/>
      <w:r>
        <w:t>Instagram</w:t>
      </w:r>
      <w:proofErr w:type="spellEnd"/>
    </w:p>
    <w:p w:rsidR="0019160C" w:rsidRDefault="0019160C" w:rsidP="0019160C">
      <w:r>
        <w:t>- Telegram</w:t>
      </w:r>
    </w:p>
    <w:p w:rsidR="0019160C" w:rsidRDefault="0019160C" w:rsidP="0019160C">
      <w:r>
        <w:t>Correct Answer: Excel / Google Sheets</w:t>
      </w:r>
    </w:p>
    <w:p w:rsidR="0019160C" w:rsidRDefault="0019160C" w:rsidP="0019160C"/>
    <w:p w:rsidR="0019160C" w:rsidRDefault="0019160C" w:rsidP="0019160C">
      <w:r>
        <w:t>Q: What is the formula for profit?</w:t>
      </w:r>
    </w:p>
    <w:p w:rsidR="0019160C" w:rsidRDefault="0019160C" w:rsidP="0019160C">
      <w:r>
        <w:t xml:space="preserve">- Revenue – Expenses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Expenses + Revenue</w:t>
      </w:r>
    </w:p>
    <w:p w:rsidR="0019160C" w:rsidRDefault="0019160C" w:rsidP="0019160C">
      <w:r>
        <w:t>- Revenue × 2</w:t>
      </w:r>
    </w:p>
    <w:p w:rsidR="0019160C" w:rsidRDefault="0019160C" w:rsidP="0019160C">
      <w:r>
        <w:t>- Expenses – Tax</w:t>
      </w:r>
    </w:p>
    <w:p w:rsidR="0019160C" w:rsidRDefault="0019160C" w:rsidP="0019160C">
      <w:r>
        <w:t>Correct Answer: Revenue – Expenses</w:t>
      </w:r>
    </w:p>
    <w:p w:rsidR="0019160C" w:rsidRDefault="0019160C" w:rsidP="0019160C"/>
    <w:p w:rsidR="0019160C" w:rsidRDefault="0019160C" w:rsidP="0019160C">
      <w:r>
        <w:t>Q: For how many months should a financial model be prepared?</w:t>
      </w:r>
    </w:p>
    <w:p w:rsidR="0019160C" w:rsidRDefault="0019160C" w:rsidP="0019160C">
      <w:r>
        <w:t xml:space="preserve">- 12 months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- 1 week</w:t>
      </w:r>
    </w:p>
    <w:p w:rsidR="0019160C" w:rsidRDefault="0019160C" w:rsidP="0019160C">
      <w:r>
        <w:t>- 2 days</w:t>
      </w:r>
    </w:p>
    <w:p w:rsidR="0019160C" w:rsidRDefault="0019160C" w:rsidP="0019160C">
      <w:r>
        <w:t>- 5 years</w:t>
      </w:r>
    </w:p>
    <w:p w:rsidR="0019160C" w:rsidRDefault="0019160C" w:rsidP="0019160C">
      <w:r>
        <w:t>Correct Answer: 12 months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4: Marketing Campaign Simulation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r>
        <w:t>Q: What does marketing simulation mean?</w:t>
      </w:r>
    </w:p>
    <w:p w:rsidR="0019160C" w:rsidRDefault="0019160C" w:rsidP="0019160C">
      <w:r>
        <w:t xml:space="preserve">- Practice campaign without real spending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Free coffee</w:t>
      </w:r>
    </w:p>
    <w:p w:rsidR="0019160C" w:rsidRDefault="0019160C" w:rsidP="0019160C">
      <w:r>
        <w:t>- Hiring ads</w:t>
      </w:r>
    </w:p>
    <w:p w:rsidR="0019160C" w:rsidRDefault="0019160C" w:rsidP="0019160C">
      <w:r>
        <w:t>- Cricket simulation</w:t>
      </w:r>
    </w:p>
    <w:p w:rsidR="0019160C" w:rsidRDefault="0019160C" w:rsidP="0019160C">
      <w:r>
        <w:t>Correct Answer: Practice campaign without real spending</w:t>
      </w:r>
    </w:p>
    <w:p w:rsidR="0019160C" w:rsidRDefault="0019160C" w:rsidP="0019160C"/>
    <w:p w:rsidR="0019160C" w:rsidRDefault="0019160C" w:rsidP="0019160C">
      <w:r>
        <w:t>Q: What is the full form of CTR?</w:t>
      </w:r>
    </w:p>
    <w:p w:rsidR="0019160C" w:rsidRDefault="0019160C" w:rsidP="0019160C">
      <w:r>
        <w:t xml:space="preserve">- Click </w:t>
      </w:r>
      <w:proofErr w:type="gramStart"/>
      <w:r>
        <w:t>Through</w:t>
      </w:r>
      <w:proofErr w:type="gramEnd"/>
      <w:r>
        <w:t xml:space="preserve"> Rate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Customer Test Report</w:t>
      </w:r>
    </w:p>
    <w:p w:rsidR="0019160C" w:rsidRDefault="0019160C" w:rsidP="0019160C">
      <w:r>
        <w:t>- Credit Transfer Ratio</w:t>
      </w:r>
    </w:p>
    <w:p w:rsidR="0019160C" w:rsidRDefault="0019160C" w:rsidP="0019160C">
      <w:r>
        <w:t>- Central Tax Report</w:t>
      </w:r>
    </w:p>
    <w:p w:rsidR="0019160C" w:rsidRDefault="0019160C" w:rsidP="0019160C">
      <w:r>
        <w:t xml:space="preserve">Correct Answer: Click </w:t>
      </w:r>
      <w:proofErr w:type="gramStart"/>
      <w:r>
        <w:t>Through</w:t>
      </w:r>
      <w:proofErr w:type="gramEnd"/>
      <w:r>
        <w:t xml:space="preserve"> Rate</w:t>
      </w:r>
    </w:p>
    <w:p w:rsidR="0019160C" w:rsidRDefault="0019160C" w:rsidP="0019160C"/>
    <w:p w:rsidR="0019160C" w:rsidRDefault="0019160C" w:rsidP="0019160C">
      <w:r>
        <w:t>Q: What is an example of a food app advertisement?</w:t>
      </w:r>
    </w:p>
    <w:p w:rsidR="0019160C" w:rsidRDefault="0019160C" w:rsidP="0019160C">
      <w:r>
        <w:t xml:space="preserve">- Order in 10 </w:t>
      </w:r>
      <w:proofErr w:type="spellStart"/>
      <w:r>
        <w:t>mins</w:t>
      </w:r>
      <w:proofErr w:type="spellEnd"/>
      <w:r>
        <w:t xml:space="preserve">, Free Delivery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Join cricket club</w:t>
      </w:r>
    </w:p>
    <w:p w:rsidR="0019160C" w:rsidRDefault="0019160C" w:rsidP="0019160C">
      <w:r>
        <w:t>- Buy house fast</w:t>
      </w:r>
    </w:p>
    <w:p w:rsidR="0019160C" w:rsidRDefault="0019160C" w:rsidP="0019160C">
      <w:r>
        <w:t>- Movie ticket free</w:t>
      </w:r>
    </w:p>
    <w:p w:rsidR="0019160C" w:rsidRDefault="0019160C" w:rsidP="0019160C">
      <w:r>
        <w:t xml:space="preserve">Correct Answer: Order in 10 </w:t>
      </w:r>
      <w:proofErr w:type="spellStart"/>
      <w:r>
        <w:t>mins</w:t>
      </w:r>
      <w:proofErr w:type="spellEnd"/>
      <w:r>
        <w:t>, Free Delivery</w:t>
      </w:r>
    </w:p>
    <w:p w:rsidR="0019160C" w:rsidRDefault="0019160C" w:rsidP="0019160C">
      <w:pPr>
        <w:rPr>
          <w:b/>
        </w:rPr>
      </w:pPr>
    </w:p>
    <w:p w:rsidR="0019160C" w:rsidRPr="004526B2" w:rsidRDefault="0019160C" w:rsidP="0019160C">
      <w:pPr>
        <w:rPr>
          <w:b/>
        </w:rPr>
      </w:pPr>
      <w:r w:rsidRPr="004526B2">
        <w:rPr>
          <w:b/>
        </w:rPr>
        <w:t>Topic 5: Legal Document Templates Usage</w:t>
      </w:r>
    </w:p>
    <w:p w:rsidR="0019160C" w:rsidRDefault="0019160C" w:rsidP="0019160C">
      <w:pPr>
        <w:pStyle w:val="Heading3"/>
      </w:pPr>
      <w:r>
        <w:t>Quiz</w:t>
      </w:r>
    </w:p>
    <w:p w:rsidR="0019160C" w:rsidRDefault="0019160C" w:rsidP="0019160C">
      <w:r>
        <w:t>Q: What is the full form of NDA?</w:t>
      </w:r>
    </w:p>
    <w:p w:rsidR="0019160C" w:rsidRDefault="0019160C" w:rsidP="0019160C">
      <w:r>
        <w:t xml:space="preserve">- Non-Disclosure Agreement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National Data Act</w:t>
      </w:r>
    </w:p>
    <w:p w:rsidR="0019160C" w:rsidRDefault="0019160C" w:rsidP="0019160C">
      <w:r>
        <w:t>- New Deal Agreement</w:t>
      </w:r>
    </w:p>
    <w:p w:rsidR="0019160C" w:rsidRDefault="0019160C" w:rsidP="0019160C">
      <w:r>
        <w:t>- None</w:t>
      </w:r>
    </w:p>
    <w:p w:rsidR="0019160C" w:rsidRDefault="0019160C" w:rsidP="0019160C">
      <w:r>
        <w:t>Correct Answer: Non-Disclosure Agreement</w:t>
      </w:r>
    </w:p>
    <w:p w:rsidR="0019160C" w:rsidRDefault="0019160C" w:rsidP="0019160C"/>
    <w:p w:rsidR="0019160C" w:rsidRDefault="0019160C" w:rsidP="0019160C">
      <w:r>
        <w:t>Q: Which is an example of a legal document?</w:t>
      </w:r>
    </w:p>
    <w:p w:rsidR="0019160C" w:rsidRDefault="0019160C" w:rsidP="0019160C">
      <w:r>
        <w:t xml:space="preserve">- Founder Agreement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lastRenderedPageBreak/>
        <w:t>- Cricket Scorecard</w:t>
      </w:r>
    </w:p>
    <w:p w:rsidR="0019160C" w:rsidRDefault="0019160C" w:rsidP="0019160C">
      <w:r>
        <w:t>- Resume</w:t>
      </w:r>
    </w:p>
    <w:p w:rsidR="0019160C" w:rsidRDefault="0019160C" w:rsidP="0019160C">
      <w:r>
        <w:t>- Food Menu</w:t>
      </w:r>
    </w:p>
    <w:p w:rsidR="0019160C" w:rsidRDefault="0019160C" w:rsidP="0019160C">
      <w:r>
        <w:t>Correct Answer: Founder Agreement</w:t>
      </w:r>
    </w:p>
    <w:p w:rsidR="0019160C" w:rsidRDefault="0019160C" w:rsidP="0019160C"/>
    <w:p w:rsidR="0019160C" w:rsidRDefault="0019160C" w:rsidP="0019160C">
      <w:r>
        <w:t>Q: What should be done before signing a legal document?</w:t>
      </w:r>
    </w:p>
    <w:p w:rsidR="0019160C" w:rsidRDefault="0019160C" w:rsidP="0019160C">
      <w:r>
        <w:t xml:space="preserve">- Get it reviewed by a lawyer </w:t>
      </w:r>
      <w:r>
        <w:rPr>
          <w:rFonts w:ascii="Apple Color Emoji" w:hAnsi="Apple Color Emoji" w:cs="Apple Color Emoji"/>
        </w:rPr>
        <w:t>✅</w:t>
      </w:r>
    </w:p>
    <w:p w:rsidR="0019160C" w:rsidRDefault="0019160C" w:rsidP="0019160C">
      <w:r>
        <w:t>- Ignore it</w:t>
      </w:r>
    </w:p>
    <w:p w:rsidR="0019160C" w:rsidRDefault="0019160C" w:rsidP="0019160C">
      <w:r>
        <w:t xml:space="preserve">- Forward it on </w:t>
      </w:r>
      <w:proofErr w:type="spellStart"/>
      <w:r>
        <w:t>WhatsApp</w:t>
      </w:r>
      <w:proofErr w:type="spellEnd"/>
    </w:p>
    <w:p w:rsidR="0019160C" w:rsidRDefault="0019160C" w:rsidP="0019160C">
      <w:r>
        <w:t>- Only make a logo</w:t>
      </w:r>
    </w:p>
    <w:p w:rsidR="0019160C" w:rsidRDefault="0019160C" w:rsidP="0019160C">
      <w:r>
        <w:t>Correct Answer: Get it reviewed by a lawyer</w:t>
      </w:r>
    </w:p>
    <w:p w:rsidR="0019160C" w:rsidRDefault="0019160C" w:rsidP="0019160C">
      <w:pPr>
        <w:pBdr>
          <w:bottom w:val="double" w:sz="6" w:space="1" w:color="auto"/>
        </w:pBdr>
      </w:pPr>
    </w:p>
    <w:p w:rsidR="00701DB7" w:rsidRDefault="00701DB7" w:rsidP="0019160C"/>
    <w:p w:rsidR="00701DB7" w:rsidRDefault="00701DB7" w:rsidP="00701DB7">
      <w:pPr>
        <w:pStyle w:val="Heading1"/>
      </w:pPr>
      <w:r>
        <w:t xml:space="preserve">Module 9: Business Shortcuts  </w:t>
      </w:r>
    </w:p>
    <w:p w:rsidR="00701DB7" w:rsidRDefault="00701DB7" w:rsidP="00701DB7">
      <w:r>
        <w:t>Objective: Learn essential business terms and quick tools.</w:t>
      </w:r>
      <w:r>
        <w:br/>
      </w:r>
    </w:p>
    <w:p w:rsidR="00701DB7" w:rsidRPr="004526B2" w:rsidRDefault="00701DB7" w:rsidP="00701DB7">
      <w:pPr>
        <w:rPr>
          <w:b/>
        </w:rPr>
      </w:pPr>
      <w:r w:rsidRPr="004526B2">
        <w:rPr>
          <w:b/>
        </w:rPr>
        <w:t>Topics 1: Common Financial Terms</w:t>
      </w:r>
    </w:p>
    <w:p w:rsidR="00701DB7" w:rsidRDefault="00701DB7" w:rsidP="00701DB7">
      <w:pPr>
        <w:pStyle w:val="Heading3"/>
      </w:pPr>
      <w:r>
        <w:t>Quiz</w:t>
      </w:r>
    </w:p>
    <w:p w:rsidR="00701DB7" w:rsidRDefault="00701DB7" w:rsidP="00701DB7">
      <w:r>
        <w:t>What does EBITDA measure?</w:t>
      </w:r>
    </w:p>
    <w:p w:rsidR="00701DB7" w:rsidRDefault="00701DB7" w:rsidP="00701DB7">
      <w:pPr>
        <w:pStyle w:val="ListBullet"/>
      </w:pPr>
      <w:r>
        <w:t>Total loan amount</w:t>
      </w:r>
    </w:p>
    <w:p w:rsidR="00701DB7" w:rsidRDefault="00701DB7" w:rsidP="00701DB7">
      <w:pPr>
        <w:pStyle w:val="ListBullet"/>
      </w:pPr>
      <w:r>
        <w:t xml:space="preserve">Core profitability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Marketing expense</w:t>
      </w:r>
    </w:p>
    <w:p w:rsidR="00701DB7" w:rsidRDefault="00701DB7" w:rsidP="00701DB7">
      <w:pPr>
        <w:pStyle w:val="ListBullet"/>
      </w:pPr>
      <w:r>
        <w:t>Taxes only</w:t>
      </w:r>
    </w:p>
    <w:p w:rsidR="00701DB7" w:rsidRDefault="00701DB7" w:rsidP="00701DB7">
      <w:r>
        <w:t>What is the formula for ROI?</w:t>
      </w:r>
    </w:p>
    <w:p w:rsidR="00701DB7" w:rsidRDefault="00701DB7" w:rsidP="00701DB7">
      <w:pPr>
        <w:pStyle w:val="ListBullet"/>
      </w:pPr>
      <w:r>
        <w:t xml:space="preserve">(Profit ÷ Investment) × 100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(Investment ÷ Profit) × 100</w:t>
      </w:r>
    </w:p>
    <w:p w:rsidR="00701DB7" w:rsidRDefault="00701DB7" w:rsidP="00701DB7">
      <w:pPr>
        <w:pStyle w:val="ListBullet"/>
      </w:pPr>
      <w:r>
        <w:t>Sales – Expenses</w:t>
      </w:r>
    </w:p>
    <w:p w:rsidR="00701DB7" w:rsidRDefault="00701DB7" w:rsidP="00701DB7">
      <w:pPr>
        <w:pStyle w:val="ListBullet"/>
      </w:pPr>
      <w:r>
        <w:t>Profit × 2</w:t>
      </w:r>
    </w:p>
    <w:p w:rsidR="00701DB7" w:rsidRDefault="00701DB7" w:rsidP="00701DB7">
      <w:r>
        <w:t>If ₹10,000 is spent on ads and 100 customers join, what is CAC?</w:t>
      </w:r>
    </w:p>
    <w:p w:rsidR="00701DB7" w:rsidRDefault="00701DB7" w:rsidP="00701DB7">
      <w:pPr>
        <w:pStyle w:val="ListBullet"/>
      </w:pPr>
      <w:r>
        <w:lastRenderedPageBreak/>
        <w:t>₹1,000</w:t>
      </w:r>
    </w:p>
    <w:p w:rsidR="00701DB7" w:rsidRDefault="00701DB7" w:rsidP="00701DB7">
      <w:pPr>
        <w:pStyle w:val="ListBullet"/>
      </w:pPr>
      <w:r>
        <w:t xml:space="preserve">₹100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₹50</w:t>
      </w:r>
    </w:p>
    <w:p w:rsidR="00701DB7" w:rsidRDefault="00701DB7" w:rsidP="00701DB7">
      <w:pPr>
        <w:pStyle w:val="ListBullet"/>
      </w:pPr>
      <w:r>
        <w:t>₹500</w:t>
      </w:r>
    </w:p>
    <w:p w:rsidR="00701DB7" w:rsidRDefault="00701DB7" w:rsidP="00701DB7">
      <w:pPr>
        <w:rPr>
          <w:b/>
        </w:rPr>
      </w:pPr>
    </w:p>
    <w:p w:rsidR="00701DB7" w:rsidRPr="004526B2" w:rsidRDefault="00701DB7" w:rsidP="00701DB7">
      <w:pPr>
        <w:rPr>
          <w:b/>
        </w:rPr>
      </w:pPr>
      <w:r w:rsidRPr="004526B2">
        <w:rPr>
          <w:b/>
        </w:rPr>
        <w:t>Topic 2: Startup &amp; Investment Terms</w:t>
      </w:r>
    </w:p>
    <w:p w:rsidR="00701DB7" w:rsidRDefault="00701DB7" w:rsidP="00701DB7">
      <w:pPr>
        <w:pStyle w:val="Heading3"/>
      </w:pPr>
      <w:r>
        <w:t>Quiz</w:t>
      </w:r>
    </w:p>
    <w:p w:rsidR="00701DB7" w:rsidRDefault="00701DB7" w:rsidP="00701DB7">
      <w:r>
        <w:t>What does “Runway” mean?</w:t>
      </w:r>
    </w:p>
    <w:p w:rsidR="00701DB7" w:rsidRDefault="00701DB7" w:rsidP="00701DB7">
      <w:pPr>
        <w:pStyle w:val="ListBullet"/>
      </w:pPr>
      <w:r>
        <w:t>Fashion ramp</w:t>
      </w:r>
    </w:p>
    <w:p w:rsidR="00701DB7" w:rsidRDefault="00701DB7" w:rsidP="00701DB7">
      <w:pPr>
        <w:pStyle w:val="ListBullet"/>
      </w:pPr>
      <w:r>
        <w:t xml:space="preserve">Number of months the startup can survive with current cash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Product design</w:t>
      </w:r>
    </w:p>
    <w:p w:rsidR="00701DB7" w:rsidRDefault="00701DB7" w:rsidP="00701DB7">
      <w:pPr>
        <w:pStyle w:val="ListBullet"/>
      </w:pPr>
      <w:r>
        <w:t>Office renovation</w:t>
      </w:r>
    </w:p>
    <w:p w:rsidR="00701DB7" w:rsidRDefault="00701DB7" w:rsidP="00701DB7">
      <w:r>
        <w:t>What is a Term Sheet used for?</w:t>
      </w:r>
    </w:p>
    <w:p w:rsidR="00701DB7" w:rsidRDefault="00701DB7" w:rsidP="00701DB7">
      <w:pPr>
        <w:pStyle w:val="ListBullet"/>
      </w:pPr>
      <w:r>
        <w:t>Hiring</w:t>
      </w:r>
    </w:p>
    <w:p w:rsidR="00701DB7" w:rsidRDefault="00701DB7" w:rsidP="00701DB7">
      <w:pPr>
        <w:pStyle w:val="ListBullet"/>
      </w:pPr>
      <w:r>
        <w:t xml:space="preserve">Funding terms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GST filing</w:t>
      </w:r>
    </w:p>
    <w:p w:rsidR="00701DB7" w:rsidRDefault="00701DB7" w:rsidP="00701DB7">
      <w:pPr>
        <w:pStyle w:val="ListBullet"/>
      </w:pPr>
      <w:r>
        <w:t>Ads</w:t>
      </w:r>
    </w:p>
    <w:p w:rsidR="00701DB7" w:rsidRDefault="00701DB7" w:rsidP="00701DB7">
      <w:proofErr w:type="gramStart"/>
      <w:r>
        <w:t>Example of a Pivot?</w:t>
      </w:r>
      <w:proofErr w:type="gramEnd"/>
    </w:p>
    <w:p w:rsidR="00701DB7" w:rsidRDefault="00701DB7" w:rsidP="00701DB7">
      <w:pPr>
        <w:pStyle w:val="ListBullet"/>
      </w:pPr>
      <w:proofErr w:type="spellStart"/>
      <w:r>
        <w:t>Instagram</w:t>
      </w:r>
      <w:proofErr w:type="spellEnd"/>
      <w:r>
        <w:t xml:space="preserve"> shifting to photo sharing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proofErr w:type="spellStart"/>
      <w:r>
        <w:t>Uber</w:t>
      </w:r>
      <w:proofErr w:type="spellEnd"/>
      <w:r>
        <w:t xml:space="preserve"> making pizzas</w:t>
      </w:r>
    </w:p>
    <w:p w:rsidR="00701DB7" w:rsidRDefault="00701DB7" w:rsidP="00701DB7">
      <w:pPr>
        <w:pStyle w:val="ListBullet"/>
      </w:pPr>
      <w:proofErr w:type="spellStart"/>
      <w:r>
        <w:t>WhatsApp</w:t>
      </w:r>
      <w:proofErr w:type="spellEnd"/>
      <w:r>
        <w:t xml:space="preserve"> as email</w:t>
      </w:r>
    </w:p>
    <w:p w:rsidR="00701DB7" w:rsidRDefault="00701DB7" w:rsidP="00701DB7">
      <w:pPr>
        <w:pStyle w:val="ListBullet"/>
      </w:pPr>
      <w:proofErr w:type="spellStart"/>
      <w:r>
        <w:t>Flipkart</w:t>
      </w:r>
      <w:proofErr w:type="spellEnd"/>
      <w:r>
        <w:t xml:space="preserve"> selling toys only</w:t>
      </w:r>
    </w:p>
    <w:p w:rsidR="00701DB7" w:rsidRDefault="00701DB7" w:rsidP="00701DB7">
      <w:pPr>
        <w:rPr>
          <w:b/>
        </w:rPr>
      </w:pPr>
    </w:p>
    <w:p w:rsidR="00701DB7" w:rsidRPr="004526B2" w:rsidRDefault="00701DB7" w:rsidP="00701DB7">
      <w:pPr>
        <w:rPr>
          <w:b/>
        </w:rPr>
      </w:pPr>
      <w:r w:rsidRPr="004526B2">
        <w:rPr>
          <w:b/>
        </w:rPr>
        <w:t>Topic 3: Marketing &amp; Growth Terms</w:t>
      </w:r>
    </w:p>
    <w:p w:rsidR="00701DB7" w:rsidRDefault="00701DB7" w:rsidP="00701DB7">
      <w:pPr>
        <w:pStyle w:val="Heading3"/>
      </w:pPr>
      <w:r>
        <w:t>Quiz</w:t>
      </w:r>
    </w:p>
    <w:p w:rsidR="00701DB7" w:rsidRDefault="00701DB7" w:rsidP="00701DB7">
      <w:r>
        <w:t>What is the formula for CTR?</w:t>
      </w:r>
    </w:p>
    <w:p w:rsidR="00701DB7" w:rsidRDefault="00701DB7" w:rsidP="00701DB7">
      <w:pPr>
        <w:pStyle w:val="ListBullet"/>
      </w:pPr>
      <w:r>
        <w:t>(Impressions ÷ Clicks) × 100</w:t>
      </w:r>
    </w:p>
    <w:p w:rsidR="00701DB7" w:rsidRDefault="00701DB7" w:rsidP="00701DB7">
      <w:pPr>
        <w:pStyle w:val="ListBullet"/>
      </w:pPr>
      <w:r>
        <w:t xml:space="preserve">(Clicks ÷ Impressions) × 100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Clicks × 1000</w:t>
      </w:r>
    </w:p>
    <w:p w:rsidR="00701DB7" w:rsidRDefault="00701DB7" w:rsidP="00701DB7">
      <w:pPr>
        <w:pStyle w:val="ListBullet"/>
      </w:pPr>
      <w:r>
        <w:t>Impressions – Clicks</w:t>
      </w:r>
    </w:p>
    <w:p w:rsidR="00701DB7" w:rsidRDefault="00701DB7" w:rsidP="00701DB7">
      <w:r>
        <w:t>What does CPC mean?</w:t>
      </w:r>
    </w:p>
    <w:p w:rsidR="00701DB7" w:rsidRDefault="00701DB7" w:rsidP="00701DB7">
      <w:pPr>
        <w:pStyle w:val="ListBullet"/>
      </w:pPr>
      <w:r>
        <w:t xml:space="preserve">Cost per Click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Cost per Customer</w:t>
      </w:r>
    </w:p>
    <w:p w:rsidR="00701DB7" w:rsidRDefault="00701DB7" w:rsidP="00701DB7">
      <w:pPr>
        <w:pStyle w:val="ListBullet"/>
      </w:pPr>
      <w:r>
        <w:lastRenderedPageBreak/>
        <w:t>Central Pricing Control</w:t>
      </w:r>
    </w:p>
    <w:p w:rsidR="00701DB7" w:rsidRDefault="00701DB7" w:rsidP="00701DB7">
      <w:pPr>
        <w:pStyle w:val="ListBullet"/>
      </w:pPr>
      <w:r>
        <w:t>Company Product Cost</w:t>
      </w:r>
    </w:p>
    <w:p w:rsidR="00701DB7" w:rsidRDefault="00701DB7" w:rsidP="00701DB7">
      <w:r>
        <w:t>What does Viral Coefficient = 2 mean?</w:t>
      </w:r>
    </w:p>
    <w:p w:rsidR="00701DB7" w:rsidRDefault="00701DB7" w:rsidP="00701DB7">
      <w:pPr>
        <w:pStyle w:val="ListBullet"/>
      </w:pPr>
      <w:r>
        <w:t xml:space="preserve">One user brings two new users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Two users bring one product</w:t>
      </w:r>
    </w:p>
    <w:p w:rsidR="00701DB7" w:rsidRDefault="00701DB7" w:rsidP="00701DB7">
      <w:pPr>
        <w:pStyle w:val="ListBullet"/>
      </w:pPr>
      <w:r>
        <w:t>Ads doubled</w:t>
      </w:r>
    </w:p>
    <w:p w:rsidR="00701DB7" w:rsidRDefault="00701DB7" w:rsidP="00701DB7">
      <w:pPr>
        <w:pStyle w:val="ListBullet"/>
      </w:pPr>
      <w:r>
        <w:t>Sales doubled</w:t>
      </w:r>
    </w:p>
    <w:p w:rsidR="00701DB7" w:rsidRDefault="00701DB7" w:rsidP="00701DB7">
      <w:pPr>
        <w:rPr>
          <w:b/>
        </w:rPr>
      </w:pPr>
    </w:p>
    <w:p w:rsidR="00701DB7" w:rsidRPr="004526B2" w:rsidRDefault="00701DB7" w:rsidP="00701DB7">
      <w:pPr>
        <w:rPr>
          <w:b/>
        </w:rPr>
      </w:pPr>
      <w:r w:rsidRPr="004526B2">
        <w:rPr>
          <w:b/>
        </w:rPr>
        <w:t>Topic 4: Legal &amp; Compliance Terms</w:t>
      </w:r>
    </w:p>
    <w:p w:rsidR="00701DB7" w:rsidRDefault="00701DB7" w:rsidP="00701DB7">
      <w:pPr>
        <w:pStyle w:val="Heading3"/>
      </w:pPr>
      <w:r>
        <w:t>Quiz</w:t>
      </w:r>
    </w:p>
    <w:p w:rsidR="00701DB7" w:rsidRDefault="00701DB7" w:rsidP="00701DB7">
      <w:r>
        <w:t>What does NDA protect?</w:t>
      </w:r>
    </w:p>
    <w:p w:rsidR="00701DB7" w:rsidRDefault="00701DB7" w:rsidP="00701DB7">
      <w:pPr>
        <w:pStyle w:val="ListBullet"/>
      </w:pPr>
      <w:r>
        <w:t>Office furniture</w:t>
      </w:r>
    </w:p>
    <w:p w:rsidR="00701DB7" w:rsidRDefault="00701DB7" w:rsidP="00701DB7">
      <w:pPr>
        <w:pStyle w:val="ListBullet"/>
      </w:pPr>
      <w:r>
        <w:t xml:space="preserve">Confidential information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Ads</w:t>
      </w:r>
    </w:p>
    <w:p w:rsidR="00701DB7" w:rsidRDefault="00701DB7" w:rsidP="00701DB7">
      <w:pPr>
        <w:pStyle w:val="ListBullet"/>
      </w:pPr>
      <w:r>
        <w:t>Customer emails</w:t>
      </w:r>
    </w:p>
    <w:p w:rsidR="00701DB7" w:rsidRDefault="00701DB7" w:rsidP="00701DB7">
      <w:proofErr w:type="gramStart"/>
      <w:r>
        <w:t>Example of IPR?</w:t>
      </w:r>
      <w:proofErr w:type="gramEnd"/>
    </w:p>
    <w:p w:rsidR="00701DB7" w:rsidRDefault="00701DB7" w:rsidP="00701DB7">
      <w:pPr>
        <w:pStyle w:val="ListBullet"/>
      </w:pPr>
      <w:r>
        <w:t xml:space="preserve">Trademark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Laptop</w:t>
      </w:r>
    </w:p>
    <w:p w:rsidR="00701DB7" w:rsidRDefault="00701DB7" w:rsidP="00701DB7">
      <w:pPr>
        <w:pStyle w:val="ListBullet"/>
      </w:pPr>
      <w:r>
        <w:t>Rent</w:t>
      </w:r>
    </w:p>
    <w:p w:rsidR="00701DB7" w:rsidRDefault="00701DB7" w:rsidP="00701DB7">
      <w:pPr>
        <w:pStyle w:val="ListBullet"/>
      </w:pPr>
      <w:r>
        <w:t>Employee salary</w:t>
      </w:r>
    </w:p>
    <w:p w:rsidR="00701DB7" w:rsidRDefault="00701DB7" w:rsidP="00701DB7">
      <w:proofErr w:type="gramStart"/>
      <w:r>
        <w:t>One benefit of MSME Registration?</w:t>
      </w:r>
      <w:proofErr w:type="gramEnd"/>
    </w:p>
    <w:p w:rsidR="00701DB7" w:rsidRDefault="00701DB7" w:rsidP="00701DB7">
      <w:pPr>
        <w:pStyle w:val="ListBullet"/>
      </w:pPr>
      <w:r>
        <w:t xml:space="preserve">Government subsidy </w:t>
      </w:r>
      <w:r>
        <w:rPr>
          <w:rFonts w:ascii="Apple Color Emoji" w:hAnsi="Apple Color Emoji" w:cs="Apple Color Emoji"/>
        </w:rPr>
        <w:t>✅</w:t>
      </w:r>
    </w:p>
    <w:p w:rsidR="00701DB7" w:rsidRDefault="00701DB7" w:rsidP="00701DB7">
      <w:pPr>
        <w:pStyle w:val="ListBullet"/>
      </w:pPr>
      <w:r>
        <w:t>Free logo design</w:t>
      </w:r>
    </w:p>
    <w:p w:rsidR="00701DB7" w:rsidRDefault="00701DB7" w:rsidP="00701DB7">
      <w:pPr>
        <w:pStyle w:val="ListBullet"/>
      </w:pPr>
      <w:r>
        <w:t>Cricket tickets</w:t>
      </w:r>
    </w:p>
    <w:p w:rsidR="00701DB7" w:rsidRDefault="00701DB7" w:rsidP="00701DB7">
      <w:pPr>
        <w:pStyle w:val="ListBullet"/>
      </w:pPr>
      <w:r>
        <w:t>Free lunch</w:t>
      </w:r>
    </w:p>
    <w:p w:rsidR="00701DB7" w:rsidRDefault="00701DB7" w:rsidP="00701DB7">
      <w:pPr>
        <w:pBdr>
          <w:bottom w:val="double" w:sz="6" w:space="1" w:color="auto"/>
        </w:pBdr>
      </w:pPr>
    </w:p>
    <w:p w:rsidR="00701DB7" w:rsidRDefault="00701DB7" w:rsidP="0019160C"/>
    <w:p w:rsidR="0019160C" w:rsidRDefault="0019160C" w:rsidP="0019160C"/>
    <w:p w:rsidR="00C210DF" w:rsidRDefault="00C210DF"/>
    <w:p w:rsidR="00C210DF" w:rsidRDefault="00C210DF"/>
    <w:p w:rsidR="00C210DF" w:rsidRDefault="00C210DF"/>
    <w:p w:rsidR="00C210DF" w:rsidRDefault="00C210DF"/>
    <w:p w:rsidR="0064549C" w:rsidRDefault="00AD74B3">
      <w:r>
        <w:br/>
      </w:r>
    </w:p>
    <w:sectPr w:rsidR="00645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160C"/>
    <w:rsid w:val="0029639D"/>
    <w:rsid w:val="00326F90"/>
    <w:rsid w:val="00645235"/>
    <w:rsid w:val="0064549C"/>
    <w:rsid w:val="00701DB7"/>
    <w:rsid w:val="00AA1D8D"/>
    <w:rsid w:val="00AD74B3"/>
    <w:rsid w:val="00B47730"/>
    <w:rsid w:val="00C01972"/>
    <w:rsid w:val="00C210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AFB45-7C8E-40B2-BBE1-76F0EA7E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33</Pages>
  <Words>3417</Words>
  <Characters>19479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PLASTIC TRADERS</cp:lastModifiedBy>
  <cp:revision>11</cp:revision>
  <dcterms:created xsi:type="dcterms:W3CDTF">2013-12-23T23:15:00Z</dcterms:created>
  <dcterms:modified xsi:type="dcterms:W3CDTF">2025-10-12T10:37:00Z</dcterms:modified>
  <cp:category/>
</cp:coreProperties>
</file>